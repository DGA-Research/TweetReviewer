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20"/>
        </w:rPr>
        <w:t xml:space="preserve">"A liberal activist judge has blocked Iowa’s fetal heartbeat bill that protects the unborn. I was proud to support this important law and will do everything in my power to protect innocent life, in Iowa and in Congress. https://t.co/lYtRKhkyAE" </w:t>
      </w:r>
      <w:r>
        <w:rPr>
          <w:rFonts w:ascii="Arial" w:hAnsi="Arial"/>
          <w:sz w:val="20"/>
        </w:rPr>
        <w:t xml:space="preserve">[X, @RandyFeenstra, </w:t>
      </w:r>
      <w:hyperlink r:id="rId9">
        <w:r>
          <w:rPr>
            <w:color w:val="0000FF"/>
            <w:u w:val="single"/>
          </w:rPr>
          <w:t>1/23/19</w:t>
        </w:r>
      </w:hyperlink>
      <w:r>
        <w:rPr>
          <w:rFonts w:ascii="Arial" w:hAnsi="Arial"/>
          <w:sz w:val="20"/>
        </w:rPr>
        <w:t>]</w:t>
      </w:r>
    </w:p>
    <w:p/>
    <w:p>
      <w:pPr>
        <w:jc w:val="center"/>
      </w:pPr>
      <w:r>
        <w:rPr>
          <w:rFonts w:ascii="Arial" w:hAnsi="Arial"/>
          <w:sz w:val="20"/>
        </w:rPr>
        <w:t xml:space="preserve">[X, @RandyFeenstra, </w:t>
      </w:r>
      <w:hyperlink r:id="rId9">
        <w:r>
          <w:rPr>
            <w:color w:val="0000FF"/>
            <w:u w:val="single"/>
          </w:rPr>
          <w:t>1/23/19</w:t>
        </w:r>
      </w:hyperlink>
      <w:r>
        <w:rPr>
          <w:rFonts w:ascii="Arial" w:hAnsi="Arial"/>
          <w:sz w:val="20"/>
        </w:rPr>
        <w:t>]</w:t>
      </w:r>
    </w:p>
    <w:p/>
    <w:p>
      <w:r>
        <w:rPr>
          <w:rFonts w:ascii="Arial" w:hAnsi="Arial"/>
          <w:sz w:val="20"/>
        </w:rPr>
        <w:t xml:space="preserve">"Horrific. NY liberals pass law to allow abortion up until birth. We need effective conservative leaders in gov’t to defend innocent life. That’s what I’ve done in Iowa &amp;amp; what I’ll do in Congress. https://t.co/ZIXYi3wHEL" </w:t>
      </w:r>
      <w:r>
        <w:rPr>
          <w:rFonts w:ascii="Arial" w:hAnsi="Arial"/>
          <w:sz w:val="20"/>
        </w:rPr>
        <w:t xml:space="preserve">[X, @RandyFeenstra, </w:t>
      </w:r>
      <w:hyperlink r:id="rId10">
        <w:r>
          <w:rPr>
            <w:color w:val="0000FF"/>
            <w:u w:val="single"/>
          </w:rPr>
          <w:t>1/23/19</w:t>
        </w:r>
      </w:hyperlink>
      <w:r>
        <w:rPr>
          <w:rFonts w:ascii="Arial" w:hAnsi="Arial"/>
          <w:sz w:val="20"/>
        </w:rPr>
        <w:t>]</w:t>
      </w:r>
    </w:p>
    <w:p/>
    <w:p>
      <w:pPr>
        <w:jc w:val="center"/>
      </w:pPr>
      <w:r>
        <w:rPr>
          <w:rFonts w:ascii="Arial" w:hAnsi="Arial"/>
          <w:sz w:val="20"/>
        </w:rPr>
        <w:t xml:space="preserve">[X, @RandyFeenstra, </w:t>
      </w:r>
      <w:hyperlink r:id="rId10">
        <w:r>
          <w:rPr>
            <w:color w:val="0000FF"/>
            <w:u w:val="single"/>
          </w:rPr>
          <w:t>1/23/19</w:t>
        </w:r>
      </w:hyperlink>
      <w:r>
        <w:rPr>
          <w:rFonts w:ascii="Arial" w:hAnsi="Arial"/>
          <w:sz w:val="20"/>
        </w:rPr>
        <w:t>]</w:t>
      </w:r>
    </w:p>
    <w:p/>
    <w:p>
      <w:r>
        <w:rPr>
          <w:rFonts w:ascii="Arial" w:hAnsi="Arial"/>
          <w:sz w:val="20"/>
        </w:rPr>
        <w:t xml:space="preserve">"Despite the decision today by a Polk County judge to rule the heartbeat bill unconstitutional, I'll do everything I can as a state senator and pro-life advocate to protect the unborn. We must defend these lives." </w:t>
      </w:r>
      <w:r>
        <w:rPr>
          <w:rFonts w:ascii="Arial" w:hAnsi="Arial"/>
          <w:sz w:val="20"/>
        </w:rPr>
        <w:t xml:space="preserve">[X, @RandyFeenstra, </w:t>
      </w:r>
      <w:hyperlink r:id="rId11">
        <w:r>
          <w:rPr>
            <w:color w:val="0000FF"/>
            <w:u w:val="single"/>
          </w:rPr>
          <w:t>1/22/19</w:t>
        </w:r>
      </w:hyperlink>
      <w:r>
        <w:rPr>
          <w:rFonts w:ascii="Arial" w:hAnsi="Arial"/>
          <w:sz w:val="20"/>
        </w:rPr>
        <w:t>]</w:t>
      </w:r>
    </w:p>
    <w:p/>
    <w:p>
      <w:pPr>
        <w:jc w:val="center"/>
      </w:pPr>
      <w:r>
        <w:rPr>
          <w:rFonts w:ascii="Arial" w:hAnsi="Arial"/>
          <w:sz w:val="20"/>
        </w:rPr>
        <w:t xml:space="preserve">[X, @RandyFeenstra, </w:t>
      </w:r>
      <w:hyperlink r:id="rId11">
        <w:r>
          <w:rPr>
            <w:color w:val="0000FF"/>
            <w:u w:val="single"/>
          </w:rPr>
          <w:t>1/22/19</w:t>
        </w:r>
      </w:hyperlink>
      <w:r>
        <w:rPr>
          <w:rFonts w:ascii="Arial" w:hAnsi="Arial"/>
          <w:sz w:val="20"/>
        </w:rPr>
        <w:t>]</w:t>
      </w:r>
    </w:p>
    <w:p/>
    <w:p>
      <w:r>
        <w:rPr>
          <w:rFonts w:ascii="Arial" w:hAnsi="Arial"/>
          <w:sz w:val="20"/>
        </w:rPr>
        <w:t xml:space="preserve">"By losing his seat on the Agriculture Committee, Iowa farmers are left without a vote on the important committee for the first time in 120 years. It's time to #RetireSteveKing https://t.co/QfB5ZIQeVp" </w:t>
      </w:r>
      <w:r>
        <w:rPr>
          <w:rFonts w:ascii="Arial" w:hAnsi="Arial"/>
          <w:sz w:val="20"/>
        </w:rPr>
        <w:t xml:space="preserve">[X, @RandyFeenstra, </w:t>
      </w:r>
      <w:hyperlink r:id="rId12">
        <w:r>
          <w:rPr>
            <w:color w:val="0000FF"/>
            <w:u w:val="single"/>
          </w:rPr>
          <w:t>1/15/19</w:t>
        </w:r>
      </w:hyperlink>
      <w:r>
        <w:rPr>
          <w:rFonts w:ascii="Arial" w:hAnsi="Arial"/>
          <w:sz w:val="20"/>
        </w:rPr>
        <w:t>]</w:t>
      </w:r>
    </w:p>
    <w:p/>
    <w:p>
      <w:pPr>
        <w:jc w:val="center"/>
      </w:pPr>
      <w:r>
        <w:rPr>
          <w:rFonts w:ascii="Arial" w:hAnsi="Arial"/>
          <w:sz w:val="20"/>
        </w:rPr>
        <w:t xml:space="preserve">[X, @RandyFeenstra, </w:t>
      </w:r>
      <w:hyperlink r:id="rId12">
        <w:r>
          <w:rPr>
            <w:color w:val="0000FF"/>
            <w:u w:val="single"/>
          </w:rPr>
          <w:t>1/15/19</w:t>
        </w:r>
      </w:hyperlink>
      <w:r>
        <w:rPr>
          <w:rFonts w:ascii="Arial" w:hAnsi="Arial"/>
          <w:sz w:val="20"/>
        </w:rPr>
        <w:t>]</w:t>
      </w:r>
    </w:p>
    <w:p/>
    <w:p>
      <w:r>
        <w:rPr>
          <w:rFonts w:ascii="Arial" w:hAnsi="Arial"/>
          <w:sz w:val="20"/>
        </w:rPr>
        <w:t xml:space="preserve">"Agriculture is the backbone of NW Iowa. However, as of today, we're left without a seat on the Ag Committee. It's time to elect an effective conservative and #RetireSteveKing. https://t.co/hSUkQSz8M9" </w:t>
      </w:r>
      <w:r>
        <w:rPr>
          <w:rFonts w:ascii="Arial" w:hAnsi="Arial"/>
          <w:sz w:val="20"/>
        </w:rPr>
        <w:t xml:space="preserve">[X, @RandyFeenstra, </w:t>
      </w:r>
      <w:hyperlink r:id="rId13">
        <w:r>
          <w:rPr>
            <w:color w:val="0000FF"/>
            <w:u w:val="single"/>
          </w:rPr>
          <w:t>1/15/19</w:t>
        </w:r>
      </w:hyperlink>
      <w:r>
        <w:rPr>
          <w:rFonts w:ascii="Arial" w:hAnsi="Arial"/>
          <w:sz w:val="20"/>
        </w:rPr>
        <w:t>]</w:t>
      </w:r>
    </w:p>
    <w:p/>
    <w:p>
      <w:pPr>
        <w:jc w:val="center"/>
      </w:pPr>
      <w:r>
        <w:rPr>
          <w:rFonts w:ascii="Arial" w:hAnsi="Arial"/>
          <w:sz w:val="20"/>
        </w:rPr>
        <w:t xml:space="preserve">[X, @RandyFeenstra, </w:t>
      </w:r>
      <w:hyperlink r:id="rId13">
        <w:r>
          <w:rPr>
            <w:color w:val="0000FF"/>
            <w:u w:val="single"/>
          </w:rPr>
          <w:t>1/15/19</w:t>
        </w:r>
      </w:hyperlink>
      <w:r>
        <w:rPr>
          <w:rFonts w:ascii="Arial" w:hAnsi="Arial"/>
          <w:sz w:val="20"/>
        </w:rPr>
        <w:t>]</w:t>
      </w:r>
    </w:p>
    <w:p/>
    <w:p>
      <w:r>
        <w:rPr>
          <w:rFonts w:ascii="Arial" w:hAnsi="Arial"/>
          <w:sz w:val="20"/>
        </w:rPr>
        <w:t xml:space="preserve">"Sadly, today, the voters and conservative values of our district have lost their seat at the table because of Congressman King's caustic behavior. (2/3)" </w:t>
      </w:r>
      <w:r>
        <w:rPr>
          <w:rFonts w:ascii="Arial" w:hAnsi="Arial"/>
          <w:sz w:val="20"/>
        </w:rPr>
        <w:t xml:space="preserve">[X, @RandyFeenstra, </w:t>
      </w:r>
      <w:hyperlink r:id="rId14">
        <w:r>
          <w:rPr>
            <w:color w:val="0000FF"/>
            <w:u w:val="single"/>
          </w:rPr>
          <w:t>1/15/19</w:t>
        </w:r>
      </w:hyperlink>
      <w:r>
        <w:rPr>
          <w:rFonts w:ascii="Arial" w:hAnsi="Arial"/>
          <w:sz w:val="20"/>
        </w:rPr>
        <w:t>]</w:t>
      </w:r>
    </w:p>
    <w:p/>
    <w:p>
      <w:pPr>
        <w:jc w:val="center"/>
      </w:pPr>
      <w:r>
        <w:rPr>
          <w:rFonts w:ascii="Arial" w:hAnsi="Arial"/>
          <w:sz w:val="20"/>
        </w:rPr>
        <w:t xml:space="preserve">[X, @RandyFeenstra, </w:t>
      </w:r>
      <w:hyperlink r:id="rId14">
        <w:r>
          <w:rPr>
            <w:color w:val="0000FF"/>
            <w:u w:val="single"/>
          </w:rPr>
          <w:t>1/15/19</w:t>
        </w:r>
      </w:hyperlink>
      <w:r>
        <w:rPr>
          <w:rFonts w:ascii="Arial" w:hAnsi="Arial"/>
          <w:sz w:val="20"/>
        </w:rPr>
        <w:t>]</w:t>
      </w:r>
    </w:p>
    <w:p/>
    <w:p>
      <w:r>
        <w:rPr>
          <w:rFonts w:ascii="Arial" w:hAnsi="Arial"/>
          <w:sz w:val="20"/>
        </w:rPr>
        <w:t xml:space="preserve">"The 'Green New Deal' sounds nice to Socialist Elites, but In rural Iowa, we understand just how crazy this is to even propose. https://t.co/ViX0wfNbB9" </w:t>
      </w:r>
      <w:r>
        <w:rPr>
          <w:rFonts w:ascii="Arial" w:hAnsi="Arial"/>
          <w:sz w:val="20"/>
        </w:rPr>
        <w:t xml:space="preserve">[X, @RandyFeenstra, </w:t>
      </w:r>
      <w:hyperlink r:id="rId15">
        <w:r>
          <w:rPr>
            <w:color w:val="0000FF"/>
            <w:u w:val="single"/>
          </w:rPr>
          <w:t>2/16/19</w:t>
        </w:r>
      </w:hyperlink>
      <w:r>
        <w:rPr>
          <w:rFonts w:ascii="Arial" w:hAnsi="Arial"/>
          <w:sz w:val="20"/>
        </w:rPr>
        <w:t>]</w:t>
      </w:r>
    </w:p>
    <w:p/>
    <w:p>
      <w:pPr>
        <w:jc w:val="center"/>
      </w:pPr>
      <w:r>
        <w:rPr>
          <w:rFonts w:ascii="Arial" w:hAnsi="Arial"/>
          <w:sz w:val="20"/>
        </w:rPr>
        <w:t xml:space="preserve">[X, @RandyFeenstra, </w:t>
      </w:r>
      <w:hyperlink r:id="rId15">
        <w:r>
          <w:rPr>
            <w:color w:val="0000FF"/>
            <w:u w:val="single"/>
          </w:rPr>
          <w:t>2/16/19</w:t>
        </w:r>
      </w:hyperlink>
      <w:r>
        <w:rPr>
          <w:rFonts w:ascii="Arial" w:hAnsi="Arial"/>
          <w:sz w:val="20"/>
        </w:rPr>
        <w:t>]</w:t>
      </w:r>
    </w:p>
    <w:p/>
    <w:p>
      <w:r>
        <w:rPr>
          <w:rFonts w:ascii="Arial" w:hAnsi="Arial"/>
          <w:sz w:val="20"/>
        </w:rPr>
        <w:t xml:space="preserve">"Iowa deserves an effective conservative leader representing the 4th District. Here are the top 10 conservative issues we delivered on during the 2019 legislative session. https://t.co/fDJzsKXp4A" </w:t>
      </w:r>
      <w:r>
        <w:rPr>
          <w:rFonts w:ascii="Arial" w:hAnsi="Arial"/>
          <w:sz w:val="20"/>
        </w:rPr>
        <w:t xml:space="preserve">[X, @RandyFeenstra, </w:t>
      </w:r>
      <w:hyperlink r:id="rId16">
        <w:r>
          <w:rPr>
            <w:color w:val="0000FF"/>
            <w:u w:val="single"/>
          </w:rPr>
          <w:t>5/3/19</w:t>
        </w:r>
      </w:hyperlink>
      <w:r>
        <w:rPr>
          <w:rFonts w:ascii="Arial" w:hAnsi="Arial"/>
          <w:sz w:val="20"/>
        </w:rPr>
        <w:t>]</w:t>
      </w:r>
    </w:p>
    <w:p/>
    <w:p>
      <w:pPr>
        <w:jc w:val="center"/>
      </w:pPr>
      <w:r>
        <w:rPr>
          <w:rFonts w:ascii="Arial" w:hAnsi="Arial"/>
          <w:sz w:val="20"/>
        </w:rPr>
        <w:t xml:space="preserve">[X, @RandyFeenstra, </w:t>
      </w:r>
      <w:hyperlink r:id="rId16">
        <w:r>
          <w:rPr>
            <w:color w:val="0000FF"/>
            <w:u w:val="single"/>
          </w:rPr>
          <w:t>5/3/19</w:t>
        </w:r>
      </w:hyperlink>
      <w:r>
        <w:rPr>
          <w:rFonts w:ascii="Arial" w:hAnsi="Arial"/>
          <w:sz w:val="20"/>
        </w:rPr>
        <w:t>]</w:t>
      </w:r>
    </w:p>
    <w:p/>
    <w:p>
      <w:r>
        <w:rPr>
          <w:rFonts w:ascii="Arial" w:hAnsi="Arial"/>
          <w:sz w:val="20"/>
        </w:rPr>
        <w:t xml:space="preserve">"It was a great pleasure meeting Ron Dermer, the Israeli Ambassador to the United States. He gave a wonderful speech detailing the important relationship between Israel and the U.S." </w:t>
      </w:r>
      <w:r>
        <w:rPr>
          <w:rFonts w:ascii="Arial" w:hAnsi="Arial"/>
          <w:sz w:val="20"/>
        </w:rPr>
        <w:t xml:space="preserve">[X, @RandyFeenstra, </w:t>
      </w:r>
      <w:hyperlink r:id="rId17">
        <w:r>
          <w:rPr>
            <w:color w:val="0000FF"/>
            <w:u w:val="single"/>
          </w:rPr>
          <w:t>4/3/19</w:t>
        </w:r>
      </w:hyperlink>
      <w:r>
        <w:rPr>
          <w:rFonts w:ascii="Arial" w:hAnsi="Arial"/>
          <w:sz w:val="20"/>
        </w:rPr>
        <w:t>]</w:t>
      </w:r>
    </w:p>
    <w:p/>
    <w:p>
      <w:pPr>
        <w:jc w:val="center"/>
      </w:pPr>
      <w:r>
        <w:rPr>
          <w:rFonts w:ascii="Arial" w:hAnsi="Arial"/>
          <w:sz w:val="20"/>
        </w:rPr>
        <w:t xml:space="preserve">[X, @RandyFeenstra, </w:t>
      </w:r>
      <w:hyperlink r:id="rId17">
        <w:r>
          <w:rPr>
            <w:color w:val="0000FF"/>
            <w:u w:val="single"/>
          </w:rPr>
          <w:t>4/3/19</w:t>
        </w:r>
      </w:hyperlink>
      <w:r>
        <w:rPr>
          <w:rFonts w:ascii="Arial" w:hAnsi="Arial"/>
          <w:sz w:val="20"/>
        </w:rPr>
        <w:t>]</w:t>
      </w:r>
    </w:p>
    <w:p/>
    <w:p>
      <w:r>
        <w:rPr>
          <w:rFonts w:ascii="Arial" w:hAnsi="Arial"/>
          <w:sz w:val="20"/>
        </w:rPr>
        <w:t xml:space="preserve">"Great to be at ABI today to receive the endorsement of Business and Industry PAC and to have a round table with business leaders. In the IA senate I've worked hard to create a friendly business climate - I'll do the same in Congress. https://t.co/ZgAhFJ8KDt" </w:t>
      </w:r>
      <w:r>
        <w:rPr>
          <w:rFonts w:ascii="Arial" w:hAnsi="Arial"/>
          <w:sz w:val="20"/>
        </w:rPr>
        <w:t xml:space="preserve">[X, @RandyFeenstra, </w:t>
      </w:r>
      <w:hyperlink r:id="rId18">
        <w:r>
          <w:rPr>
            <w:color w:val="0000FF"/>
            <w:u w:val="single"/>
          </w:rPr>
          <w:t>6/24/19</w:t>
        </w:r>
      </w:hyperlink>
      <w:r>
        <w:rPr>
          <w:rFonts w:ascii="Arial" w:hAnsi="Arial"/>
          <w:sz w:val="20"/>
        </w:rPr>
        <w:t>]</w:t>
      </w:r>
    </w:p>
    <w:p/>
    <w:p>
      <w:pPr>
        <w:jc w:val="center"/>
      </w:pPr>
      <w:r>
        <w:rPr>
          <w:rFonts w:ascii="Arial" w:hAnsi="Arial"/>
          <w:sz w:val="20"/>
        </w:rPr>
        <w:t xml:space="preserve">[X, @RandyFeenstra, </w:t>
      </w:r>
      <w:hyperlink r:id="rId18">
        <w:r>
          <w:rPr>
            <w:color w:val="0000FF"/>
            <w:u w:val="single"/>
          </w:rPr>
          <w:t>6/24/19</w:t>
        </w:r>
      </w:hyperlink>
      <w:r>
        <w:rPr>
          <w:rFonts w:ascii="Arial" w:hAnsi="Arial"/>
          <w:sz w:val="20"/>
        </w:rPr>
        <w:t>]</w:t>
      </w:r>
    </w:p>
    <w:p/>
    <w:p>
      <w:r>
        <w:rPr>
          <w:rFonts w:ascii="Arial" w:hAnsi="Arial"/>
          <w:sz w:val="20"/>
        </w:rPr>
        <w:t xml:space="preserve">"Great conversations with voters from the 4th District at @joniernst Roast &amp;amp; Ride.   Privilege to visit with @NikkiHaley and talk with @KimReynoldsIA and @AdamGreggIA who are doing a great job leading our state.   Proud to support Joni, she's a champion for liberty! #RoastAndRide https://t.co/KykxU6H1EY" </w:t>
      </w:r>
      <w:r>
        <w:rPr>
          <w:rFonts w:ascii="Arial" w:hAnsi="Arial"/>
          <w:sz w:val="20"/>
        </w:rPr>
        <w:t xml:space="preserve">[X, @RandyFeenstra, </w:t>
      </w:r>
      <w:hyperlink r:id="rId19">
        <w:r>
          <w:rPr>
            <w:color w:val="0000FF"/>
            <w:u w:val="single"/>
          </w:rPr>
          <w:t>6/15/19</w:t>
        </w:r>
      </w:hyperlink>
      <w:r>
        <w:rPr>
          <w:rFonts w:ascii="Arial" w:hAnsi="Arial"/>
          <w:sz w:val="20"/>
        </w:rPr>
        <w:t>]</w:t>
      </w:r>
    </w:p>
    <w:p/>
    <w:p>
      <w:pPr>
        <w:jc w:val="center"/>
      </w:pPr>
      <w:r>
        <w:rPr>
          <w:rFonts w:ascii="Arial" w:hAnsi="Arial"/>
          <w:sz w:val="20"/>
        </w:rPr>
        <w:t xml:space="preserve">[X, @RandyFeenstra, </w:t>
      </w:r>
      <w:hyperlink r:id="rId19">
        <w:r>
          <w:rPr>
            <w:color w:val="0000FF"/>
            <w:u w:val="single"/>
          </w:rPr>
          <w:t>6/15/19</w:t>
        </w:r>
      </w:hyperlink>
      <w:r>
        <w:rPr>
          <w:rFonts w:ascii="Arial" w:hAnsi="Arial"/>
          <w:sz w:val="20"/>
        </w:rPr>
        <w:t>]</w:t>
      </w:r>
    </w:p>
    <w:p/>
    <w:p>
      <w:r>
        <w:rPr>
          <w:rFonts w:ascii="Arial" w:hAnsi="Arial"/>
          <w:sz w:val="20"/>
        </w:rPr>
        <w:t xml:space="preserve">"Incredible night with @realdonaldtrump in Iowa tonight. He deserves effective conservative leaders in Congress who will help him Make America Great Again. Keep up the great work, Mr. President. #ia04" </w:t>
      </w:r>
      <w:r>
        <w:rPr>
          <w:rFonts w:ascii="Arial" w:hAnsi="Arial"/>
          <w:sz w:val="20"/>
        </w:rPr>
        <w:t xml:space="preserve">[X, @RandyFeenstra, </w:t>
      </w:r>
      <w:hyperlink r:id="rId20">
        <w:r>
          <w:rPr>
            <w:color w:val="0000FF"/>
            <w:u w:val="single"/>
          </w:rPr>
          <w:t>6/12/19</w:t>
        </w:r>
      </w:hyperlink>
      <w:r>
        <w:rPr>
          <w:rFonts w:ascii="Arial" w:hAnsi="Arial"/>
          <w:sz w:val="20"/>
        </w:rPr>
        <w:t>]</w:t>
      </w:r>
    </w:p>
    <w:p/>
    <w:p>
      <w:pPr>
        <w:jc w:val="center"/>
      </w:pPr>
      <w:r>
        <w:rPr>
          <w:rFonts w:ascii="Arial" w:hAnsi="Arial"/>
          <w:sz w:val="20"/>
        </w:rPr>
        <w:t xml:space="preserve">[X, @RandyFeenstra, </w:t>
      </w:r>
      <w:hyperlink r:id="rId20">
        <w:r>
          <w:rPr>
            <w:color w:val="0000FF"/>
            <w:u w:val="single"/>
          </w:rPr>
          <w:t>6/12/19</w:t>
        </w:r>
      </w:hyperlink>
      <w:r>
        <w:rPr>
          <w:rFonts w:ascii="Arial" w:hAnsi="Arial"/>
          <w:sz w:val="20"/>
        </w:rPr>
        <w:t>]</w:t>
      </w:r>
    </w:p>
    <w:p/>
    <w:p>
      <w:r>
        <w:rPr>
          <w:rFonts w:ascii="Arial" w:hAnsi="Arial"/>
          <w:sz w:val="20"/>
        </w:rPr>
        <w:t xml:space="preserve">"Congressman, with all due respect, I am proud of my long record of actually passing pro-life legislation that has saved lives. Talk is cheap. Conservatives in Iowa and across America including @realdonaldtrump agree that your comments hurt our cause. #IA04" </w:t>
      </w:r>
      <w:r>
        <w:rPr>
          <w:rFonts w:ascii="Arial" w:hAnsi="Arial"/>
          <w:sz w:val="20"/>
        </w:rPr>
        <w:t xml:space="preserve">[X, @RandyFeenstra, </w:t>
      </w:r>
      <w:hyperlink r:id="rId21">
        <w:r>
          <w:rPr>
            <w:color w:val="0000FF"/>
            <w:u w:val="single"/>
          </w:rPr>
          <w:t>8/16/19</w:t>
        </w:r>
      </w:hyperlink>
      <w:r>
        <w:rPr>
          <w:rFonts w:ascii="Arial" w:hAnsi="Arial"/>
          <w:sz w:val="20"/>
        </w:rPr>
        <w:t>]</w:t>
      </w:r>
    </w:p>
    <w:p/>
    <w:p>
      <w:pPr>
        <w:jc w:val="center"/>
      </w:pPr>
      <w:r>
        <w:rPr>
          <w:rFonts w:ascii="Arial" w:hAnsi="Arial"/>
          <w:sz w:val="20"/>
        </w:rPr>
        <w:t xml:space="preserve">[X, @RandyFeenstra, </w:t>
      </w:r>
      <w:hyperlink r:id="rId21">
        <w:r>
          <w:rPr>
            <w:color w:val="0000FF"/>
            <w:u w:val="single"/>
          </w:rPr>
          <w:t>8/16/19</w:t>
        </w:r>
      </w:hyperlink>
      <w:r>
        <w:rPr>
          <w:rFonts w:ascii="Arial" w:hAnsi="Arial"/>
          <w:sz w:val="20"/>
        </w:rPr>
        <w:t>]</w:t>
      </w:r>
    </w:p>
    <w:p/>
    <w:p>
      <w:r>
        <w:rPr>
          <w:rFonts w:ascii="Arial" w:hAnsi="Arial"/>
          <w:sz w:val="20"/>
        </w:rPr>
        <w:t xml:space="preserve">"Let’s do @realdonaldtrump a favor and nominate an effective conservative that will win in 2020 and will be a defender of his agenda, not a distraction. #IA04 https://t.co/7pSMaSXCTm" </w:t>
      </w:r>
      <w:r>
        <w:rPr>
          <w:rFonts w:ascii="Arial" w:hAnsi="Arial"/>
          <w:sz w:val="20"/>
        </w:rPr>
        <w:t xml:space="preserve">[X, @RandyFeenstra, </w:t>
      </w:r>
      <w:hyperlink r:id="rId22">
        <w:r>
          <w:rPr>
            <w:color w:val="0000FF"/>
            <w:u w:val="single"/>
          </w:rPr>
          <w:t>8/16/19</w:t>
        </w:r>
      </w:hyperlink>
      <w:r>
        <w:rPr>
          <w:rFonts w:ascii="Arial" w:hAnsi="Arial"/>
          <w:sz w:val="20"/>
        </w:rPr>
        <w:t>]</w:t>
      </w:r>
    </w:p>
    <w:p/>
    <w:p>
      <w:pPr>
        <w:jc w:val="center"/>
      </w:pPr>
      <w:r>
        <w:rPr>
          <w:rFonts w:ascii="Arial" w:hAnsi="Arial"/>
          <w:sz w:val="20"/>
        </w:rPr>
        <w:t xml:space="preserve">[X, @RandyFeenstra, </w:t>
      </w:r>
      <w:hyperlink r:id="rId22">
        <w:r>
          <w:rPr>
            <w:color w:val="0000FF"/>
            <w:u w:val="single"/>
          </w:rPr>
          <w:t>8/16/19</w:t>
        </w:r>
      </w:hyperlink>
      <w:r>
        <w:rPr>
          <w:rFonts w:ascii="Arial" w:hAnsi="Arial"/>
          <w:sz w:val="20"/>
        </w:rPr>
        <w:t>]</w:t>
      </w:r>
    </w:p>
    <w:p/>
    <w:p>
      <w:r>
        <w:rPr>
          <w:rFonts w:ascii="Arial" w:hAnsi="Arial"/>
          <w:sz w:val="20"/>
        </w:rPr>
        <w:t xml:space="preserve">"I am 100% pro-life but Steve King's bizarre comments and behavior diminish our message &amp;amp; damage our cause. Trump needs defenders in Congress, not distractions. I will ensure we win this seat &amp;amp; I'll be an effective conservative leader in Congress. #IA04 https://t.co/x8M58B0gh0" </w:t>
      </w:r>
      <w:r>
        <w:rPr>
          <w:rFonts w:ascii="Arial" w:hAnsi="Arial"/>
          <w:sz w:val="20"/>
        </w:rPr>
        <w:t xml:space="preserve">[X, @RandyFeenstra, </w:t>
      </w:r>
      <w:hyperlink r:id="rId23">
        <w:r>
          <w:rPr>
            <w:color w:val="0000FF"/>
            <w:u w:val="single"/>
          </w:rPr>
          <w:t>8/14/19</w:t>
        </w:r>
      </w:hyperlink>
      <w:r>
        <w:rPr>
          <w:rFonts w:ascii="Arial" w:hAnsi="Arial"/>
          <w:sz w:val="20"/>
        </w:rPr>
        <w:t>]</w:t>
      </w:r>
    </w:p>
    <w:p/>
    <w:p>
      <w:pPr>
        <w:jc w:val="center"/>
      </w:pPr>
      <w:r>
        <w:rPr>
          <w:rFonts w:ascii="Arial" w:hAnsi="Arial"/>
          <w:sz w:val="20"/>
        </w:rPr>
        <w:t xml:space="preserve">[X, @RandyFeenstra, </w:t>
      </w:r>
      <w:hyperlink r:id="rId23">
        <w:r>
          <w:rPr>
            <w:color w:val="0000FF"/>
            <w:u w:val="single"/>
          </w:rPr>
          <w:t>8/14/19</w:t>
        </w:r>
      </w:hyperlink>
      <w:r>
        <w:rPr>
          <w:rFonts w:ascii="Arial" w:hAnsi="Arial"/>
          <w:sz w:val="20"/>
        </w:rPr>
        <w:t>]</w:t>
      </w:r>
    </w:p>
    <w:p/>
    <w:p>
      <w:r>
        <w:rPr>
          <w:rFonts w:ascii="Arial" w:hAnsi="Arial"/>
          <w:sz w:val="20"/>
        </w:rPr>
        <w:t xml:space="preserve">".@bobvanderplaats: 'Randy Feenstra is a man of integrity who is guided by his faith and someone Iowans can trust to faithfully represent them in Congress.' #IA04 https://t.co/9YiWZXDlUS" </w:t>
      </w:r>
      <w:r>
        <w:rPr>
          <w:rFonts w:ascii="Arial" w:hAnsi="Arial"/>
          <w:sz w:val="20"/>
        </w:rPr>
        <w:t xml:space="preserve">[X, @RandyFeenstra, </w:t>
      </w:r>
      <w:hyperlink r:id="rId24">
        <w:r>
          <w:rPr>
            <w:color w:val="0000FF"/>
            <w:u w:val="single"/>
          </w:rPr>
          <w:t>7/19/19</w:t>
        </w:r>
      </w:hyperlink>
      <w:r>
        <w:rPr>
          <w:rFonts w:ascii="Arial" w:hAnsi="Arial"/>
          <w:sz w:val="20"/>
        </w:rPr>
        <w:t>]</w:t>
      </w:r>
    </w:p>
    <w:p/>
    <w:p>
      <w:pPr>
        <w:jc w:val="center"/>
      </w:pPr>
      <w:r>
        <w:rPr>
          <w:rFonts w:ascii="Arial" w:hAnsi="Arial"/>
          <w:sz w:val="20"/>
        </w:rPr>
        <w:t xml:space="preserve">[X, @RandyFeenstra, </w:t>
      </w:r>
      <w:hyperlink r:id="rId24">
        <w:r>
          <w:rPr>
            <w:color w:val="0000FF"/>
            <w:u w:val="single"/>
          </w:rPr>
          <w:t>7/19/19</w:t>
        </w:r>
      </w:hyperlink>
      <w:r>
        <w:rPr>
          <w:rFonts w:ascii="Arial" w:hAnsi="Arial"/>
          <w:sz w:val="20"/>
        </w:rPr>
        <w:t>]</w:t>
      </w:r>
    </w:p>
    <w:p/>
    <w:p>
      <w:r>
        <w:rPr>
          <w:rFonts w:ascii="Arial" w:hAnsi="Arial"/>
          <w:sz w:val="20"/>
        </w:rPr>
        <w:t xml:space="preserve">"'Randy Feenstra has picked up a big endorsement in his primary challenge of Cong. Steve King. On Thursday @BobVanderPlaats, President &amp;amp; CEO of The FAMiLY LEADER announced he is backing Feenstra’s attempt to unseat King after nine terms in Congress.' #IA04 https://t.co/79QKnKhpkf" </w:t>
      </w:r>
      <w:r>
        <w:rPr>
          <w:rFonts w:ascii="Arial" w:hAnsi="Arial"/>
          <w:sz w:val="20"/>
        </w:rPr>
        <w:t xml:space="preserve">[X, @RandyFeenstra, </w:t>
      </w:r>
      <w:hyperlink r:id="rId25">
        <w:r>
          <w:rPr>
            <w:color w:val="0000FF"/>
            <w:u w:val="single"/>
          </w:rPr>
          <w:t>7/19/19</w:t>
        </w:r>
      </w:hyperlink>
      <w:r>
        <w:rPr>
          <w:rFonts w:ascii="Arial" w:hAnsi="Arial"/>
          <w:sz w:val="20"/>
        </w:rPr>
        <w:t>]</w:t>
      </w:r>
    </w:p>
    <w:p/>
    <w:p>
      <w:pPr>
        <w:jc w:val="center"/>
      </w:pPr>
      <w:r>
        <w:rPr>
          <w:rFonts w:ascii="Arial" w:hAnsi="Arial"/>
          <w:sz w:val="20"/>
        </w:rPr>
        <w:t xml:space="preserve">[X, @RandyFeenstra, </w:t>
      </w:r>
      <w:hyperlink r:id="rId25">
        <w:r>
          <w:rPr>
            <w:color w:val="0000FF"/>
            <w:u w:val="single"/>
          </w:rPr>
          <w:t>7/19/19</w:t>
        </w:r>
      </w:hyperlink>
      <w:r>
        <w:rPr>
          <w:rFonts w:ascii="Arial" w:hAnsi="Arial"/>
          <w:sz w:val="20"/>
        </w:rPr>
        <w:t>]</w:t>
      </w:r>
    </w:p>
    <w:p/>
    <w:p>
      <w:r>
        <w:rPr>
          <w:rFonts w:ascii="Arial" w:hAnsi="Arial"/>
          <w:sz w:val="20"/>
        </w:rPr>
        <w:t xml:space="preserve">"'@BobVanderPlaats, the leader of an influential social conservative organization in Iowa, on Thursday personally endorsed state Sen. Randy Feenstra's campaign to unseat incumbent GOP U.S. Rep. Steve King in the state's 4th Congressional District.' #IA04 https://t.co/heVVwztpi7" </w:t>
      </w:r>
      <w:r>
        <w:rPr>
          <w:rFonts w:ascii="Arial" w:hAnsi="Arial"/>
          <w:sz w:val="20"/>
        </w:rPr>
        <w:t xml:space="preserve">[X, @RandyFeenstra, </w:t>
      </w:r>
      <w:hyperlink r:id="rId26">
        <w:r>
          <w:rPr>
            <w:color w:val="0000FF"/>
            <w:u w:val="single"/>
          </w:rPr>
          <w:t>7/19/19</w:t>
        </w:r>
      </w:hyperlink>
      <w:r>
        <w:rPr>
          <w:rFonts w:ascii="Arial" w:hAnsi="Arial"/>
          <w:sz w:val="20"/>
        </w:rPr>
        <w:t>]</w:t>
      </w:r>
    </w:p>
    <w:p/>
    <w:p>
      <w:pPr>
        <w:jc w:val="center"/>
      </w:pPr>
      <w:r>
        <w:rPr>
          <w:rFonts w:ascii="Arial" w:hAnsi="Arial"/>
          <w:sz w:val="20"/>
        </w:rPr>
        <w:t xml:space="preserve">[X, @RandyFeenstra, </w:t>
      </w:r>
      <w:hyperlink r:id="rId26">
        <w:r>
          <w:rPr>
            <w:color w:val="0000FF"/>
            <w:u w:val="single"/>
          </w:rPr>
          <w:t>7/19/19</w:t>
        </w:r>
      </w:hyperlink>
      <w:r>
        <w:rPr>
          <w:rFonts w:ascii="Arial" w:hAnsi="Arial"/>
          <w:sz w:val="20"/>
        </w:rPr>
        <w:t>]</w:t>
      </w:r>
    </w:p>
    <w:p/>
    <w:p>
      <w:r>
        <w:rPr>
          <w:rFonts w:ascii="Arial" w:hAnsi="Arial"/>
          <w:sz w:val="20"/>
        </w:rPr>
        <w:t xml:space="preserve">"Between basketball games for son Dawson I was happy to attend @theFAMiLYLEADER summit last week along with annual event to support @MikeNaigIA - great events supporting effective conservatives. #ia04 https://t.co/o5PfXCiD0r" </w:t>
      </w:r>
      <w:r>
        <w:rPr>
          <w:rFonts w:ascii="Arial" w:hAnsi="Arial"/>
          <w:sz w:val="20"/>
        </w:rPr>
        <w:t xml:space="preserve">[X, @RandyFeenstra, </w:t>
      </w:r>
      <w:hyperlink r:id="rId27">
        <w:r>
          <w:rPr>
            <w:color w:val="0000FF"/>
            <w:u w:val="single"/>
          </w:rPr>
          <w:t>7/17/19</w:t>
        </w:r>
      </w:hyperlink>
      <w:r>
        <w:rPr>
          <w:rFonts w:ascii="Arial" w:hAnsi="Arial"/>
          <w:sz w:val="20"/>
        </w:rPr>
        <w:t>]</w:t>
      </w:r>
    </w:p>
    <w:p/>
    <w:p>
      <w:pPr>
        <w:jc w:val="center"/>
      </w:pPr>
      <w:r>
        <w:rPr>
          <w:rFonts w:ascii="Arial" w:hAnsi="Arial"/>
          <w:sz w:val="20"/>
        </w:rPr>
        <w:t xml:space="preserve">[X, @RandyFeenstra, </w:t>
      </w:r>
      <w:hyperlink r:id="rId27">
        <w:r>
          <w:rPr>
            <w:color w:val="0000FF"/>
            <w:u w:val="single"/>
          </w:rPr>
          <w:t>7/17/19</w:t>
        </w:r>
      </w:hyperlink>
      <w:r>
        <w:rPr>
          <w:rFonts w:ascii="Arial" w:hAnsi="Arial"/>
          <w:sz w:val="20"/>
        </w:rPr>
        <w:t>]</w:t>
      </w:r>
    </w:p>
    <w:p/>
    <w:p>
      <w:r>
        <w:rPr>
          <w:rFonts w:ascii="Arial" w:hAnsi="Arial"/>
          <w:sz w:val="20"/>
        </w:rPr>
        <w:t xml:space="preserve">"What a shame. The EPA had a chance to uphold @realDonaldTrump's commitment to rural USA, but chose instead to use an unprecedented amount of small refinery exemption wavers. Iowa needs a strong RFS! I plan to work with @KimReynoldsIA, @ChuckGrassley, and @SenJoniErnst to rectify!" </w:t>
      </w:r>
      <w:r>
        <w:rPr>
          <w:rFonts w:ascii="Arial" w:hAnsi="Arial"/>
          <w:sz w:val="20"/>
        </w:rPr>
        <w:t xml:space="preserve">[X, @RandyFeenstra, </w:t>
      </w:r>
      <w:hyperlink r:id="rId28">
        <w:r>
          <w:rPr>
            <w:color w:val="0000FF"/>
            <w:u w:val="single"/>
          </w:rPr>
          <w:t>7/8/19</w:t>
        </w:r>
      </w:hyperlink>
      <w:r>
        <w:rPr>
          <w:rFonts w:ascii="Arial" w:hAnsi="Arial"/>
          <w:sz w:val="20"/>
        </w:rPr>
        <w:t>]</w:t>
      </w:r>
    </w:p>
    <w:p/>
    <w:p>
      <w:pPr>
        <w:jc w:val="center"/>
      </w:pPr>
      <w:r>
        <w:rPr>
          <w:rFonts w:ascii="Arial" w:hAnsi="Arial"/>
          <w:sz w:val="20"/>
        </w:rPr>
        <w:t xml:space="preserve">[X, @RandyFeenstra, </w:t>
      </w:r>
      <w:hyperlink r:id="rId28">
        <w:r>
          <w:rPr>
            <w:color w:val="0000FF"/>
            <w:u w:val="single"/>
          </w:rPr>
          <w:t>7/8/19</w:t>
        </w:r>
      </w:hyperlink>
      <w:r>
        <w:rPr>
          <w:rFonts w:ascii="Arial" w:hAnsi="Arial"/>
          <w:sz w:val="20"/>
        </w:rPr>
        <w:t>]</w:t>
      </w:r>
    </w:p>
    <w:p/>
    <w:p>
      <w:r>
        <w:rPr>
          <w:rFonts w:ascii="Arial" w:hAnsi="Arial"/>
          <w:sz w:val="20"/>
        </w:rPr>
        <w:t xml:space="preserve">"Worse yet, the 4th District was left without a voice in the process following Congressman King’s removal from the Judiciary Committee where this process began. Now, more than ever, we need an effective conservative leader in Congress fighting for the 4th District. #IA04" </w:t>
      </w:r>
      <w:r>
        <w:rPr>
          <w:rFonts w:ascii="Arial" w:hAnsi="Arial"/>
          <w:sz w:val="20"/>
        </w:rPr>
        <w:t xml:space="preserve">[X, @RandyFeenstra, </w:t>
      </w:r>
      <w:hyperlink r:id="rId29">
        <w:r>
          <w:rPr>
            <w:color w:val="0000FF"/>
            <w:u w:val="single"/>
          </w:rPr>
          <w:t>10/31/19</w:t>
        </w:r>
      </w:hyperlink>
      <w:r>
        <w:rPr>
          <w:rFonts w:ascii="Arial" w:hAnsi="Arial"/>
          <w:sz w:val="20"/>
        </w:rPr>
        <w:t>]</w:t>
      </w:r>
    </w:p>
    <w:p/>
    <w:p>
      <w:pPr>
        <w:jc w:val="center"/>
      </w:pPr>
      <w:r>
        <w:rPr>
          <w:rFonts w:ascii="Arial" w:hAnsi="Arial"/>
          <w:sz w:val="20"/>
        </w:rPr>
        <w:t xml:space="preserve">[X, @RandyFeenstra, </w:t>
      </w:r>
      <w:hyperlink r:id="rId29">
        <w:r>
          <w:rPr>
            <w:color w:val="0000FF"/>
            <w:u w:val="single"/>
          </w:rPr>
          <w:t>10/31/19</w:t>
        </w:r>
      </w:hyperlink>
      <w:r>
        <w:rPr>
          <w:rFonts w:ascii="Arial" w:hAnsi="Arial"/>
          <w:sz w:val="20"/>
        </w:rPr>
        <w:t>]</w:t>
      </w:r>
    </w:p>
    <w:p/>
    <w:p>
      <w:r>
        <w:rPr>
          <w:rFonts w:ascii="Arial" w:hAnsi="Arial"/>
          <w:sz w:val="20"/>
        </w:rPr>
        <w:t xml:space="preserve">"It is time to stop Democrats in Congress from trying to undo to 2016 election and instead, focus on passing trade policies that protect Iowa farmers, keeping our economy moving and reducing the regulatory burdens. #IA 04 https://t.co/F59kePSjSN" </w:t>
      </w:r>
      <w:r>
        <w:rPr>
          <w:rFonts w:ascii="Arial" w:hAnsi="Arial"/>
          <w:sz w:val="20"/>
        </w:rPr>
        <w:t xml:space="preserve">[X, @RandyFeenstra, </w:t>
      </w:r>
      <w:hyperlink r:id="rId30">
        <w:r>
          <w:rPr>
            <w:color w:val="0000FF"/>
            <w:u w:val="single"/>
          </w:rPr>
          <w:t>10/31/19</w:t>
        </w:r>
      </w:hyperlink>
      <w:r>
        <w:rPr>
          <w:rFonts w:ascii="Arial" w:hAnsi="Arial"/>
          <w:sz w:val="20"/>
        </w:rPr>
        <w:t>]</w:t>
      </w:r>
    </w:p>
    <w:p/>
    <w:p>
      <w:pPr>
        <w:jc w:val="center"/>
      </w:pPr>
      <w:r>
        <w:rPr>
          <w:rFonts w:ascii="Arial" w:hAnsi="Arial"/>
          <w:sz w:val="20"/>
        </w:rPr>
        <w:t xml:space="preserve">[X, @RandyFeenstra, </w:t>
      </w:r>
      <w:hyperlink r:id="rId30">
        <w:r>
          <w:rPr>
            <w:color w:val="0000FF"/>
            <w:u w:val="single"/>
          </w:rPr>
          <w:t>10/31/19</w:t>
        </w:r>
      </w:hyperlink>
      <w:r>
        <w:rPr>
          <w:rFonts w:ascii="Arial" w:hAnsi="Arial"/>
          <w:sz w:val="20"/>
        </w:rPr>
        <w:t>]</w:t>
      </w:r>
    </w:p>
    <w:p/>
    <w:p>
      <w:r>
        <w:rPr>
          <w:rFonts w:ascii="Arial" w:hAnsi="Arial"/>
          <w:sz w:val="20"/>
        </w:rPr>
        <w:t xml:space="preserve">"The world is a safer place today due to the bravery of our men and women in uniform and President Trump’s leadership." </w:t>
      </w:r>
      <w:r>
        <w:rPr>
          <w:rFonts w:ascii="Arial" w:hAnsi="Arial"/>
          <w:sz w:val="20"/>
        </w:rPr>
        <w:t xml:space="preserve">[X, @RandyFeenstra, </w:t>
      </w:r>
      <w:hyperlink r:id="rId31">
        <w:r>
          <w:rPr>
            <w:color w:val="0000FF"/>
            <w:u w:val="single"/>
          </w:rPr>
          <w:t>10/27/19</w:t>
        </w:r>
      </w:hyperlink>
      <w:r>
        <w:rPr>
          <w:rFonts w:ascii="Arial" w:hAnsi="Arial"/>
          <w:sz w:val="20"/>
        </w:rPr>
        <w:t>]</w:t>
      </w:r>
    </w:p>
    <w:p/>
    <w:p>
      <w:pPr>
        <w:jc w:val="center"/>
      </w:pPr>
      <w:r>
        <w:rPr>
          <w:rFonts w:ascii="Arial" w:hAnsi="Arial"/>
          <w:sz w:val="20"/>
        </w:rPr>
        <w:t xml:space="preserve">[X, @RandyFeenstra, </w:t>
      </w:r>
      <w:hyperlink r:id="rId31">
        <w:r>
          <w:rPr>
            <w:color w:val="0000FF"/>
            <w:u w:val="single"/>
          </w:rPr>
          <w:t>10/27/19</w:t>
        </w:r>
      </w:hyperlink>
      <w:r>
        <w:rPr>
          <w:rFonts w:ascii="Arial" w:hAnsi="Arial"/>
          <w:sz w:val="20"/>
        </w:rPr>
        <w:t>]</w:t>
      </w:r>
    </w:p>
    <w:p/>
    <w:p>
      <w:r>
        <w:rPr>
          <w:rFonts w:ascii="Arial" w:hAnsi="Arial"/>
          <w:sz w:val="20"/>
        </w:rPr>
        <w:t xml:space="preserve">"Happy Birthday to Ambassador @TerryBranstad . Grateful for your leadership, friendship and support. You make Iowa proud! #i04" </w:t>
      </w:r>
      <w:r>
        <w:rPr>
          <w:rFonts w:ascii="Arial" w:hAnsi="Arial"/>
          <w:sz w:val="20"/>
        </w:rPr>
        <w:t xml:space="preserve">[X, @RandyFeenstra, </w:t>
      </w:r>
      <w:hyperlink r:id="rId32">
        <w:r>
          <w:rPr>
            <w:color w:val="0000FF"/>
            <w:u w:val="single"/>
          </w:rPr>
          <w:t>11/18/19</w:t>
        </w:r>
      </w:hyperlink>
      <w:r>
        <w:rPr>
          <w:rFonts w:ascii="Arial" w:hAnsi="Arial"/>
          <w:sz w:val="20"/>
        </w:rPr>
        <w:t>]</w:t>
      </w:r>
    </w:p>
    <w:p/>
    <w:p>
      <w:pPr>
        <w:jc w:val="center"/>
      </w:pPr>
      <w:r>
        <w:rPr>
          <w:rFonts w:ascii="Arial" w:hAnsi="Arial"/>
          <w:sz w:val="20"/>
        </w:rPr>
        <w:t xml:space="preserve">[X, @RandyFeenstra, </w:t>
      </w:r>
      <w:hyperlink r:id="rId32">
        <w:r>
          <w:rPr>
            <w:color w:val="0000FF"/>
            <w:u w:val="single"/>
          </w:rPr>
          <w:t>11/18/19</w:t>
        </w:r>
      </w:hyperlink>
      <w:r>
        <w:rPr>
          <w:rFonts w:ascii="Arial" w:hAnsi="Arial"/>
          <w:sz w:val="20"/>
        </w:rPr>
        <w:t>]</w:t>
      </w:r>
    </w:p>
    <w:p/>
    <w:p>
      <w:r>
        <w:rPr>
          <w:rFonts w:ascii="Arial" w:hAnsi="Arial"/>
          <w:sz w:val="20"/>
        </w:rPr>
        <w:t xml:space="preserve">"It was great to be with @PremierComm1 and @KimReynoldsIA @BillAtUSDA for announcement of $7.2 million grant to connect rural Iowa! A great business serving Iowa families, businesses and farms. #ia04 https://t.co/tI93Sr7ywX" </w:t>
      </w:r>
      <w:r>
        <w:rPr>
          <w:rFonts w:ascii="Arial" w:hAnsi="Arial"/>
          <w:sz w:val="20"/>
        </w:rPr>
        <w:t xml:space="preserve">[X, @RandyFeenstra, </w:t>
      </w:r>
      <w:hyperlink r:id="rId33">
        <w:r>
          <w:rPr>
            <w:color w:val="0000FF"/>
            <w:u w:val="single"/>
          </w:rPr>
          <w:t>11/15/19</w:t>
        </w:r>
      </w:hyperlink>
      <w:r>
        <w:rPr>
          <w:rFonts w:ascii="Arial" w:hAnsi="Arial"/>
          <w:sz w:val="20"/>
        </w:rPr>
        <w:t>]</w:t>
      </w:r>
    </w:p>
    <w:p/>
    <w:p>
      <w:pPr>
        <w:jc w:val="center"/>
      </w:pPr>
      <w:r>
        <w:rPr>
          <w:rFonts w:ascii="Arial" w:hAnsi="Arial"/>
          <w:sz w:val="20"/>
        </w:rPr>
        <w:t xml:space="preserve">[X, @RandyFeenstra, </w:t>
      </w:r>
      <w:hyperlink r:id="rId33">
        <w:r>
          <w:rPr>
            <w:color w:val="0000FF"/>
            <w:u w:val="single"/>
          </w:rPr>
          <w:t>11/15/19</w:t>
        </w:r>
      </w:hyperlink>
      <w:r>
        <w:rPr>
          <w:rFonts w:ascii="Arial" w:hAnsi="Arial"/>
          <w:sz w:val="20"/>
        </w:rPr>
        <w:t>]</w:t>
      </w:r>
    </w:p>
    <w:p/>
    <w:p>
      <w:r>
        <w:rPr>
          <w:rFonts w:ascii="Arial" w:hAnsi="Arial"/>
          <w:sz w:val="20"/>
        </w:rPr>
        <w:t xml:space="preserve">"My statement on today’s impeachment vote. #ia04 https://t.co/k94inK2N7H" </w:t>
      </w:r>
      <w:r>
        <w:rPr>
          <w:rFonts w:ascii="Arial" w:hAnsi="Arial"/>
          <w:sz w:val="20"/>
        </w:rPr>
        <w:t xml:space="preserve">[X, @RandyFeenstra, </w:t>
      </w:r>
      <w:hyperlink r:id="rId34">
        <w:r>
          <w:rPr>
            <w:color w:val="0000FF"/>
            <w:u w:val="single"/>
          </w:rPr>
          <w:t>12/19/19</w:t>
        </w:r>
      </w:hyperlink>
      <w:r>
        <w:rPr>
          <w:rFonts w:ascii="Arial" w:hAnsi="Arial"/>
          <w:sz w:val="20"/>
        </w:rPr>
        <w:t>]</w:t>
      </w:r>
    </w:p>
    <w:p/>
    <w:p>
      <w:pPr>
        <w:jc w:val="center"/>
      </w:pPr>
      <w:r>
        <w:rPr>
          <w:rFonts w:ascii="Arial" w:hAnsi="Arial"/>
          <w:sz w:val="20"/>
        </w:rPr>
        <w:t xml:space="preserve">[X, @RandyFeenstra, </w:t>
      </w:r>
      <w:hyperlink r:id="rId34">
        <w:r>
          <w:rPr>
            <w:color w:val="0000FF"/>
            <w:u w:val="single"/>
          </w:rPr>
          <w:t>12/19/19</w:t>
        </w:r>
      </w:hyperlink>
      <w:r>
        <w:rPr>
          <w:rFonts w:ascii="Arial" w:hAnsi="Arial"/>
          <w:sz w:val="20"/>
        </w:rPr>
        <w:t>]</w:t>
      </w:r>
    </w:p>
    <w:p/>
    <w:p>
      <w:r>
        <w:rPr>
          <w:rFonts w:ascii="Arial" w:hAnsi="Arial"/>
          <w:sz w:val="20"/>
        </w:rPr>
        <w:t xml:space="preserve">"In 15 minutes the Pelosi/Schiff grand plan will be complete.  A sad day for our Nation.   A partisan circus!  #ia04" </w:t>
      </w:r>
      <w:r>
        <w:rPr>
          <w:rFonts w:ascii="Arial" w:hAnsi="Arial"/>
          <w:sz w:val="20"/>
        </w:rPr>
        <w:t xml:space="preserve">[X, @RandyFeenstra, </w:t>
      </w:r>
      <w:hyperlink r:id="rId35">
        <w:r>
          <w:rPr>
            <w:color w:val="0000FF"/>
            <w:u w:val="single"/>
          </w:rPr>
          <w:t>12/19/19</w:t>
        </w:r>
      </w:hyperlink>
      <w:r>
        <w:rPr>
          <w:rFonts w:ascii="Arial" w:hAnsi="Arial"/>
          <w:sz w:val="20"/>
        </w:rPr>
        <w:t>]</w:t>
      </w:r>
    </w:p>
    <w:p/>
    <w:p>
      <w:pPr>
        <w:jc w:val="center"/>
      </w:pPr>
      <w:r>
        <w:rPr>
          <w:rFonts w:ascii="Arial" w:hAnsi="Arial"/>
          <w:sz w:val="20"/>
        </w:rPr>
        <w:t xml:space="preserve">[X, @RandyFeenstra, </w:t>
      </w:r>
      <w:hyperlink r:id="rId35">
        <w:r>
          <w:rPr>
            <w:color w:val="0000FF"/>
            <w:u w:val="single"/>
          </w:rPr>
          <w:t>12/19/19</w:t>
        </w:r>
      </w:hyperlink>
      <w:r>
        <w:rPr>
          <w:rFonts w:ascii="Arial" w:hAnsi="Arial"/>
          <w:sz w:val="20"/>
        </w:rPr>
        <w:t>]</w:t>
      </w:r>
    </w:p>
    <w:p/>
    <w:p>
      <w:r>
        <w:rPr>
          <w:rFonts w:ascii="Arial" w:hAnsi="Arial"/>
          <w:sz w:val="20"/>
        </w:rPr>
        <w:t xml:space="preserve">"Cong Steve King was no where to be found in today's Judiciary Comm for the impeachment sham. Why? His bizarre actions got him kicked off his committees. King failed @realDonaldTrump and has left Iowans without a voice. It's time for new effective conservative leadership. #ia04 https://t.co/VEJhevFqeF" </w:t>
      </w:r>
      <w:r>
        <w:rPr>
          <w:rFonts w:ascii="Arial" w:hAnsi="Arial"/>
          <w:sz w:val="20"/>
        </w:rPr>
        <w:t xml:space="preserve">[X, @RandyFeenstra, </w:t>
      </w:r>
      <w:hyperlink r:id="rId36">
        <w:r>
          <w:rPr>
            <w:color w:val="0000FF"/>
            <w:u w:val="single"/>
          </w:rPr>
          <w:t>12/13/19</w:t>
        </w:r>
      </w:hyperlink>
      <w:r>
        <w:rPr>
          <w:rFonts w:ascii="Arial" w:hAnsi="Arial"/>
          <w:sz w:val="20"/>
        </w:rPr>
        <w:t>]</w:t>
      </w:r>
    </w:p>
    <w:p/>
    <w:p>
      <w:pPr>
        <w:jc w:val="center"/>
      </w:pPr>
      <w:r>
        <w:rPr>
          <w:rFonts w:ascii="Arial" w:hAnsi="Arial"/>
          <w:sz w:val="20"/>
        </w:rPr>
        <w:t xml:space="preserve">[X, @RandyFeenstra, </w:t>
      </w:r>
      <w:hyperlink r:id="rId36">
        <w:r>
          <w:rPr>
            <w:color w:val="0000FF"/>
            <w:u w:val="single"/>
          </w:rPr>
          <w:t>12/13/19</w:t>
        </w:r>
      </w:hyperlink>
      <w:r>
        <w:rPr>
          <w:rFonts w:ascii="Arial" w:hAnsi="Arial"/>
          <w:sz w:val="20"/>
        </w:rPr>
        <w:t>]</w:t>
      </w:r>
    </w:p>
    <w:p/>
    <w:p>
      <w:r>
        <w:rPr>
          <w:rFonts w:ascii="Arial" w:hAnsi="Arial"/>
          <w:sz w:val="20"/>
        </w:rPr>
        <w:t xml:space="preserve">"Sadly today Pelosi, Schiff and Nadler see their long term impeachment plan come to a vote.   Iowans were left without a voice or seat at the table because our Congressman has been removed from the Judiciary Comm.   King has let us down, and let Pres Trump down. #ia04" </w:t>
      </w:r>
      <w:r>
        <w:rPr>
          <w:rFonts w:ascii="Arial" w:hAnsi="Arial"/>
          <w:sz w:val="20"/>
        </w:rPr>
        <w:t xml:space="preserve">[X, @RandyFeenstra, </w:t>
      </w:r>
      <w:hyperlink r:id="rId37">
        <w:r>
          <w:rPr>
            <w:color w:val="0000FF"/>
            <w:u w:val="single"/>
          </w:rPr>
          <w:t>12/13/19</w:t>
        </w:r>
      </w:hyperlink>
      <w:r>
        <w:rPr>
          <w:rFonts w:ascii="Arial" w:hAnsi="Arial"/>
          <w:sz w:val="20"/>
        </w:rPr>
        <w:t>]</w:t>
      </w:r>
    </w:p>
    <w:p/>
    <w:p>
      <w:pPr>
        <w:jc w:val="center"/>
      </w:pPr>
      <w:r>
        <w:rPr>
          <w:rFonts w:ascii="Arial" w:hAnsi="Arial"/>
          <w:sz w:val="20"/>
        </w:rPr>
        <w:t xml:space="preserve">[X, @RandyFeenstra, </w:t>
      </w:r>
      <w:hyperlink r:id="rId37">
        <w:r>
          <w:rPr>
            <w:color w:val="0000FF"/>
            <w:u w:val="single"/>
          </w:rPr>
          <w:t>12/13/19</w:t>
        </w:r>
      </w:hyperlink>
      <w:r>
        <w:rPr>
          <w:rFonts w:ascii="Arial" w:hAnsi="Arial"/>
          <w:sz w:val="20"/>
        </w:rPr>
        <w:t>]</w:t>
      </w:r>
    </w:p>
    <w:p/>
    <w:p>
      <w:r>
        <w:rPr>
          <w:rFonts w:ascii="Arial" w:hAnsi="Arial"/>
          <w:sz w:val="20"/>
        </w:rPr>
        <w:t xml:space="preserve">"You can't make this up! Gun-grabbing,soda-regulating Mike Bloomberg decided to add farmer-attacking to his radical record. The fight for the fabric of our nation is real. We must elect our most effective conservatives to fight these radicals. That's why I'm running.  #IA04 https://t.co/dIKvQjhveg" </w:t>
      </w:r>
      <w:r>
        <w:rPr>
          <w:rFonts w:ascii="Arial" w:hAnsi="Arial"/>
          <w:sz w:val="20"/>
        </w:rPr>
        <w:t xml:space="preserve">[X, @RandyFeenstra, </w:t>
      </w:r>
      <w:hyperlink r:id="rId38">
        <w:r>
          <w:rPr>
            <w:color w:val="0000FF"/>
            <w:u w:val="single"/>
          </w:rPr>
          <w:t>2/19/20</w:t>
        </w:r>
      </w:hyperlink>
      <w:r>
        <w:rPr>
          <w:rFonts w:ascii="Arial" w:hAnsi="Arial"/>
          <w:sz w:val="20"/>
        </w:rPr>
        <w:t>]</w:t>
      </w:r>
    </w:p>
    <w:p/>
    <w:p>
      <w:pPr>
        <w:jc w:val="center"/>
      </w:pPr>
      <w:r>
        <w:rPr>
          <w:rFonts w:ascii="Arial" w:hAnsi="Arial"/>
          <w:sz w:val="20"/>
        </w:rPr>
        <w:t xml:space="preserve">[X, @RandyFeenstra, </w:t>
      </w:r>
      <w:hyperlink r:id="rId38">
        <w:r>
          <w:rPr>
            <w:color w:val="0000FF"/>
            <w:u w:val="single"/>
          </w:rPr>
          <w:t>2/19/20</w:t>
        </w:r>
      </w:hyperlink>
      <w:r>
        <w:rPr>
          <w:rFonts w:ascii="Arial" w:hAnsi="Arial"/>
          <w:sz w:val="20"/>
        </w:rPr>
        <w:t>]</w:t>
      </w:r>
    </w:p>
    <w:p/>
    <w:p>
      <w:r>
        <w:rPr>
          <w:rFonts w:ascii="Arial" w:hAnsi="Arial"/>
          <w:sz w:val="20"/>
        </w:rPr>
        <w:t xml:space="preserve">"The toughest question of the night came from YAF. “Are Mullets Back??” I’m all in for bringing it back and Making Mullets Great Again, but my wife has veto authority on this issue. #ia04 https://t.co/mpdAl2BeRe" </w:t>
      </w:r>
      <w:r>
        <w:rPr>
          <w:rFonts w:ascii="Arial" w:hAnsi="Arial"/>
          <w:sz w:val="20"/>
        </w:rPr>
        <w:t xml:space="preserve">[X, @RandyFeenstra, </w:t>
      </w:r>
      <w:hyperlink r:id="rId39">
        <w:r>
          <w:rPr>
            <w:color w:val="0000FF"/>
            <w:u w:val="single"/>
          </w:rPr>
          <w:t>2/19/20</w:t>
        </w:r>
      </w:hyperlink>
      <w:r>
        <w:rPr>
          <w:rFonts w:ascii="Arial" w:hAnsi="Arial"/>
          <w:sz w:val="20"/>
        </w:rPr>
        <w:t>]</w:t>
      </w:r>
    </w:p>
    <w:p/>
    <w:p>
      <w:pPr>
        <w:jc w:val="center"/>
      </w:pPr>
      <w:r>
        <w:rPr>
          <w:rFonts w:ascii="Arial" w:hAnsi="Arial"/>
          <w:sz w:val="20"/>
        </w:rPr>
        <w:t xml:space="preserve">[X, @RandyFeenstra, </w:t>
      </w:r>
      <w:hyperlink r:id="rId39">
        <w:r>
          <w:rPr>
            <w:color w:val="0000FF"/>
            <w:u w:val="single"/>
          </w:rPr>
          <w:t>2/19/20</w:t>
        </w:r>
      </w:hyperlink>
      <w:r>
        <w:rPr>
          <w:rFonts w:ascii="Arial" w:hAnsi="Arial"/>
          <w:sz w:val="20"/>
        </w:rPr>
        <w:t>]</w:t>
      </w:r>
    </w:p>
    <w:p/>
    <w:p>
      <w:r>
        <w:rPr>
          <w:rFonts w:ascii="Arial" w:hAnsi="Arial"/>
          <w:sz w:val="20"/>
        </w:rPr>
        <w:t xml:space="preserve">"Proud to cast my YES vote!   #standforlife  #IA04" </w:t>
      </w:r>
      <w:r>
        <w:rPr>
          <w:rFonts w:ascii="Arial" w:hAnsi="Arial"/>
          <w:sz w:val="20"/>
        </w:rPr>
        <w:t xml:space="preserve">[X, @RandyFeenstra, </w:t>
      </w:r>
      <w:hyperlink r:id="rId40">
        <w:r>
          <w:rPr>
            <w:color w:val="0000FF"/>
            <w:u w:val="single"/>
          </w:rPr>
          <w:t>2/13/20</w:t>
        </w:r>
      </w:hyperlink>
      <w:r>
        <w:rPr>
          <w:rFonts w:ascii="Arial" w:hAnsi="Arial"/>
          <w:sz w:val="20"/>
        </w:rPr>
        <w:t>]</w:t>
      </w:r>
    </w:p>
    <w:p/>
    <w:p>
      <w:pPr>
        <w:jc w:val="center"/>
      </w:pPr>
      <w:r>
        <w:rPr>
          <w:rFonts w:ascii="Arial" w:hAnsi="Arial"/>
          <w:sz w:val="20"/>
        </w:rPr>
        <w:t xml:space="preserve">[X, @RandyFeenstra, </w:t>
      </w:r>
      <w:hyperlink r:id="rId40">
        <w:r>
          <w:rPr>
            <w:color w:val="0000FF"/>
            <w:u w:val="single"/>
          </w:rPr>
          <w:t>2/13/20</w:t>
        </w:r>
      </w:hyperlink>
      <w:r>
        <w:rPr>
          <w:rFonts w:ascii="Arial" w:hAnsi="Arial"/>
          <w:sz w:val="20"/>
        </w:rPr>
        <w:t>]</w:t>
      </w:r>
    </w:p>
    <w:p/>
    <w:p>
      <w:r>
        <w:rPr>
          <w:rFonts w:ascii="Arial" w:hAnsi="Arial"/>
          <w:sz w:val="20"/>
        </w:rPr>
        <w:t xml:space="preserve">"I just spoke on the Senate floor in favor of the Iowa Life Amendment.     My message to the Democrats - “What are you scared of? Are you scared that Iowans know this is human life? That they see an ultrasound with a heartbeat and arms and legs?” #ia04 https://t.co/KXJZXLxcYh" </w:t>
      </w:r>
      <w:r>
        <w:rPr>
          <w:rFonts w:ascii="Arial" w:hAnsi="Arial"/>
          <w:sz w:val="20"/>
        </w:rPr>
        <w:t xml:space="preserve">[X, @RandyFeenstra, </w:t>
      </w:r>
      <w:hyperlink r:id="rId41">
        <w:r>
          <w:rPr>
            <w:color w:val="0000FF"/>
            <w:u w:val="single"/>
          </w:rPr>
          <w:t>2/13/20</w:t>
        </w:r>
      </w:hyperlink>
      <w:r>
        <w:rPr>
          <w:rFonts w:ascii="Arial" w:hAnsi="Arial"/>
          <w:sz w:val="20"/>
        </w:rPr>
        <w:t>]</w:t>
      </w:r>
    </w:p>
    <w:p/>
    <w:p>
      <w:pPr>
        <w:jc w:val="center"/>
      </w:pPr>
      <w:r>
        <w:rPr>
          <w:rFonts w:ascii="Arial" w:hAnsi="Arial"/>
          <w:sz w:val="20"/>
        </w:rPr>
        <w:t xml:space="preserve">[X, @RandyFeenstra, </w:t>
      </w:r>
      <w:hyperlink r:id="rId41">
        <w:r>
          <w:rPr>
            <w:color w:val="0000FF"/>
            <w:u w:val="single"/>
          </w:rPr>
          <w:t>2/13/20</w:t>
        </w:r>
      </w:hyperlink>
      <w:r>
        <w:rPr>
          <w:rFonts w:ascii="Arial" w:hAnsi="Arial"/>
          <w:sz w:val="20"/>
        </w:rPr>
        <w:t>]</w:t>
      </w:r>
    </w:p>
    <w:p/>
    <w:p>
      <w:r>
        <w:rPr>
          <w:rFonts w:ascii="Arial" w:hAnsi="Arial"/>
          <w:sz w:val="20"/>
        </w:rPr>
        <w:t xml:space="preserve">"@shanevanderhart Shane - check this out... TARGETED SMALL BUSINESS SOLE OPERATOR FUND  A fund has been created to support Targeted Small Businesses (TSB) with zero employees that have been economically impacted by the COVID-19 pandemic.   https://t.co/AzcpIhIKAI" </w:t>
      </w:r>
      <w:r>
        <w:rPr>
          <w:rFonts w:ascii="Arial" w:hAnsi="Arial"/>
          <w:sz w:val="20"/>
        </w:rPr>
        <w:t xml:space="preserve">[X, @RandyFeenstra, </w:t>
      </w:r>
      <w:hyperlink r:id="rId42">
        <w:r>
          <w:rPr>
            <w:color w:val="0000FF"/>
            <w:u w:val="single"/>
          </w:rPr>
          <w:t>3/25/20</w:t>
        </w:r>
      </w:hyperlink>
      <w:r>
        <w:rPr>
          <w:rFonts w:ascii="Arial" w:hAnsi="Arial"/>
          <w:sz w:val="20"/>
        </w:rPr>
        <w:t>]</w:t>
      </w:r>
    </w:p>
    <w:p/>
    <w:p>
      <w:pPr>
        <w:jc w:val="center"/>
      </w:pPr>
      <w:r>
        <w:rPr>
          <w:rFonts w:ascii="Arial" w:hAnsi="Arial"/>
          <w:sz w:val="20"/>
        </w:rPr>
        <w:t xml:space="preserve">[X, @RandyFeenstra, </w:t>
      </w:r>
      <w:hyperlink r:id="rId42">
        <w:r>
          <w:rPr>
            <w:color w:val="0000FF"/>
            <w:u w:val="single"/>
          </w:rPr>
          <w:t>3/25/20</w:t>
        </w:r>
      </w:hyperlink>
      <w:r>
        <w:rPr>
          <w:rFonts w:ascii="Arial" w:hAnsi="Arial"/>
          <w:sz w:val="20"/>
        </w:rPr>
        <w:t>]</w:t>
      </w:r>
    </w:p>
    <w:p/>
    <w:p>
      <w:r>
        <w:rPr>
          <w:rFonts w:ascii="Arial" w:hAnsi="Arial"/>
          <w:sz w:val="20"/>
        </w:rPr>
        <w:t xml:space="preserve">"🚨🚨TARGETED SMALL BUSINESS SOLE OPERATOR FUND  A fund has been created to support Targeted Small Businesses (TSB) with zero employees that have been economically impacted by the COVID-19 pandemic.   https://t.co/AzcpIhIKAI" </w:t>
      </w:r>
      <w:r>
        <w:rPr>
          <w:rFonts w:ascii="Arial" w:hAnsi="Arial"/>
          <w:sz w:val="20"/>
        </w:rPr>
        <w:t xml:space="preserve">[X, @RandyFeenstra, </w:t>
      </w:r>
      <w:hyperlink r:id="rId43">
        <w:r>
          <w:rPr>
            <w:color w:val="0000FF"/>
            <w:u w:val="single"/>
          </w:rPr>
          <w:t>3/25/20</w:t>
        </w:r>
      </w:hyperlink>
      <w:r>
        <w:rPr>
          <w:rFonts w:ascii="Arial" w:hAnsi="Arial"/>
          <w:sz w:val="20"/>
        </w:rPr>
        <w:t>]</w:t>
      </w:r>
    </w:p>
    <w:p/>
    <w:p>
      <w:pPr>
        <w:jc w:val="center"/>
      </w:pPr>
      <w:r>
        <w:rPr>
          <w:rFonts w:ascii="Arial" w:hAnsi="Arial"/>
          <w:sz w:val="20"/>
        </w:rPr>
        <w:t xml:space="preserve">[X, @RandyFeenstra, </w:t>
      </w:r>
      <w:hyperlink r:id="rId43">
        <w:r>
          <w:rPr>
            <w:color w:val="0000FF"/>
            <w:u w:val="single"/>
          </w:rPr>
          <w:t>3/25/20</w:t>
        </w:r>
      </w:hyperlink>
      <w:r>
        <w:rPr>
          <w:rFonts w:ascii="Arial" w:hAnsi="Arial"/>
          <w:sz w:val="20"/>
        </w:rPr>
        <w:t>]</w:t>
      </w:r>
    </w:p>
    <w:p/>
    <w:p>
      <w:r>
        <w:rPr>
          <w:rFonts w:ascii="Arial" w:hAnsi="Arial"/>
          <w:sz w:val="20"/>
        </w:rPr>
        <w:t xml:space="preserve">"@MattSchelling1 @SteveKingIA I think the conservative agenda of protecting life, cutting taxes, defending the 2nd Amendment that we've passed in the Iowa Senate speaks exactly to that." </w:t>
      </w:r>
      <w:r>
        <w:rPr>
          <w:rFonts w:ascii="Arial" w:hAnsi="Arial"/>
          <w:sz w:val="20"/>
        </w:rPr>
        <w:t xml:space="preserve">[X, @RandyFeenstra, </w:t>
      </w:r>
      <w:hyperlink r:id="rId44">
        <w:r>
          <w:rPr>
            <w:color w:val="0000FF"/>
            <w:u w:val="single"/>
          </w:rPr>
          <w:t>5/31/20</w:t>
        </w:r>
      </w:hyperlink>
      <w:r>
        <w:rPr>
          <w:rFonts w:ascii="Arial" w:hAnsi="Arial"/>
          <w:sz w:val="20"/>
        </w:rPr>
        <w:t>]</w:t>
      </w:r>
    </w:p>
    <w:p/>
    <w:p>
      <w:pPr>
        <w:jc w:val="center"/>
      </w:pPr>
      <w:r>
        <w:rPr>
          <w:rFonts w:ascii="Arial" w:hAnsi="Arial"/>
          <w:sz w:val="20"/>
        </w:rPr>
        <w:t xml:space="preserve">[X, @RandyFeenstra, </w:t>
      </w:r>
      <w:hyperlink r:id="rId44">
        <w:r>
          <w:rPr>
            <w:color w:val="0000FF"/>
            <w:u w:val="single"/>
          </w:rPr>
          <w:t>5/31/20</w:t>
        </w:r>
      </w:hyperlink>
      <w:r>
        <w:rPr>
          <w:rFonts w:ascii="Arial" w:hAnsi="Arial"/>
          <w:sz w:val="20"/>
        </w:rPr>
        <w:t>]</w:t>
      </w:r>
    </w:p>
    <w:p/>
    <w:p>
      <w:r>
        <w:rPr>
          <w:rFonts w:ascii="Arial" w:hAnsi="Arial"/>
          <w:sz w:val="20"/>
        </w:rPr>
        <w:t xml:space="preserve">"@sappergieb There's a reason I was the only candidate to receive the endorsement of the National Right to Life and an A rating from the NRA.  I have a long record of delivering conservative results for Iowa and I'll do the same in Congress." </w:t>
      </w:r>
      <w:r>
        <w:rPr>
          <w:rFonts w:ascii="Arial" w:hAnsi="Arial"/>
          <w:sz w:val="20"/>
        </w:rPr>
        <w:t xml:space="preserve">[X, @RandyFeenstra, </w:t>
      </w:r>
      <w:hyperlink r:id="rId45">
        <w:r>
          <w:rPr>
            <w:color w:val="0000FF"/>
            <w:u w:val="single"/>
          </w:rPr>
          <w:t>5/30/20</w:t>
        </w:r>
      </w:hyperlink>
      <w:r>
        <w:rPr>
          <w:rFonts w:ascii="Arial" w:hAnsi="Arial"/>
          <w:sz w:val="20"/>
        </w:rPr>
        <w:t>]</w:t>
      </w:r>
    </w:p>
    <w:p/>
    <w:p>
      <w:pPr>
        <w:jc w:val="center"/>
      </w:pPr>
      <w:r>
        <w:rPr>
          <w:rFonts w:ascii="Arial" w:hAnsi="Arial"/>
          <w:sz w:val="20"/>
        </w:rPr>
        <w:t xml:space="preserve">[X, @RandyFeenstra, </w:t>
      </w:r>
      <w:hyperlink r:id="rId45">
        <w:r>
          <w:rPr>
            <w:color w:val="0000FF"/>
            <w:u w:val="single"/>
          </w:rPr>
          <w:t>5/30/20</w:t>
        </w:r>
      </w:hyperlink>
      <w:r>
        <w:rPr>
          <w:rFonts w:ascii="Arial" w:hAnsi="Arial"/>
          <w:sz w:val="20"/>
        </w:rPr>
        <w:t>]</w:t>
      </w:r>
    </w:p>
    <w:p/>
    <w:p>
      <w:r>
        <w:rPr>
          <w:rFonts w:ascii="Arial" w:hAnsi="Arial"/>
          <w:sz w:val="20"/>
        </w:rPr>
        <w:t xml:space="preserve">"Enjoyed the last debate of the primary tonight. Always great to share my record of delivering conservative results for the people of Iowa. Proud to be the only candidate to be endorsed by National Right to Life &amp;amp; get an A rating from the NRA. With your help we will WIN! #ia04" </w:t>
      </w:r>
      <w:r>
        <w:rPr>
          <w:rFonts w:ascii="Arial" w:hAnsi="Arial"/>
          <w:sz w:val="20"/>
        </w:rPr>
        <w:t xml:space="preserve">[X, @RandyFeenstra, </w:t>
      </w:r>
      <w:hyperlink r:id="rId46">
        <w:r>
          <w:rPr>
            <w:color w:val="0000FF"/>
            <w:u w:val="single"/>
          </w:rPr>
          <w:t>5/30/20</w:t>
        </w:r>
      </w:hyperlink>
      <w:r>
        <w:rPr>
          <w:rFonts w:ascii="Arial" w:hAnsi="Arial"/>
          <w:sz w:val="20"/>
        </w:rPr>
        <w:t>]</w:t>
      </w:r>
    </w:p>
    <w:p/>
    <w:p>
      <w:pPr>
        <w:jc w:val="center"/>
      </w:pPr>
      <w:r>
        <w:rPr>
          <w:rFonts w:ascii="Arial" w:hAnsi="Arial"/>
          <w:sz w:val="20"/>
        </w:rPr>
        <w:t xml:space="preserve">[X, @RandyFeenstra, </w:t>
      </w:r>
      <w:hyperlink r:id="rId46">
        <w:r>
          <w:rPr>
            <w:color w:val="0000FF"/>
            <w:u w:val="single"/>
          </w:rPr>
          <w:t>5/30/20</w:t>
        </w:r>
      </w:hyperlink>
      <w:r>
        <w:rPr>
          <w:rFonts w:ascii="Arial" w:hAnsi="Arial"/>
          <w:sz w:val="20"/>
        </w:rPr>
        <w:t>]</w:t>
      </w:r>
    </w:p>
    <w:p/>
    <w:p>
      <w:r>
        <w:rPr>
          <w:rFonts w:ascii="Arial" w:hAnsi="Arial"/>
          <w:sz w:val="20"/>
        </w:rPr>
        <w:t xml:space="preserve">"There’s a reason I’m the only candidate with both an A Rating from the NRA and the endorsement of National Right to Life. It’s because I’m a proven conservative that has actually delivered conservative results.  #ia04 https://t.co/IQKO8QquIK" </w:t>
      </w:r>
      <w:r>
        <w:rPr>
          <w:rFonts w:ascii="Arial" w:hAnsi="Arial"/>
          <w:sz w:val="20"/>
        </w:rPr>
        <w:t xml:space="preserve">[X, @RandyFeenstra, </w:t>
      </w:r>
      <w:hyperlink r:id="rId47">
        <w:r>
          <w:rPr>
            <w:color w:val="0000FF"/>
            <w:u w:val="single"/>
          </w:rPr>
          <w:t>5/28/20</w:t>
        </w:r>
      </w:hyperlink>
      <w:r>
        <w:rPr>
          <w:rFonts w:ascii="Arial" w:hAnsi="Arial"/>
          <w:sz w:val="20"/>
        </w:rPr>
        <w:t>]</w:t>
      </w:r>
    </w:p>
    <w:p/>
    <w:p>
      <w:pPr>
        <w:jc w:val="center"/>
      </w:pPr>
      <w:r>
        <w:rPr>
          <w:rFonts w:ascii="Arial" w:hAnsi="Arial"/>
          <w:sz w:val="20"/>
        </w:rPr>
        <w:t xml:space="preserve">[X, @RandyFeenstra, </w:t>
      </w:r>
      <w:hyperlink r:id="rId47">
        <w:r>
          <w:rPr>
            <w:color w:val="0000FF"/>
            <w:u w:val="single"/>
          </w:rPr>
          <w:t>5/28/20</w:t>
        </w:r>
      </w:hyperlink>
      <w:r>
        <w:rPr>
          <w:rFonts w:ascii="Arial" w:hAnsi="Arial"/>
          <w:sz w:val="20"/>
        </w:rPr>
        <w:t>]</w:t>
      </w:r>
    </w:p>
    <w:p/>
    <w:p>
      <w:r>
        <w:rPr>
          <w:rFonts w:ascii="Arial" w:hAnsi="Arial"/>
          <w:sz w:val="20"/>
        </w:rPr>
        <w:t xml:space="preserve">"We passed the Heartbeat Bill in Iowa. @stevekingia couldn’t get it passed in Congress. Send me to Congress, I’ll support it AND get it passed. It’s the difference in this race. Conservative results vs. rhetoric. He’s resorted to desperate deception. Sad! #ia04 #FeenstraDelivers https://t.co/eaHVoh6nYz" </w:t>
      </w:r>
      <w:r>
        <w:rPr>
          <w:rFonts w:ascii="Arial" w:hAnsi="Arial"/>
          <w:sz w:val="20"/>
        </w:rPr>
        <w:t xml:space="preserve">[X, @RandyFeenstra, </w:t>
      </w:r>
      <w:hyperlink r:id="rId48">
        <w:r>
          <w:rPr>
            <w:color w:val="0000FF"/>
            <w:u w:val="single"/>
          </w:rPr>
          <w:t>5/28/20</w:t>
        </w:r>
      </w:hyperlink>
      <w:r>
        <w:rPr>
          <w:rFonts w:ascii="Arial" w:hAnsi="Arial"/>
          <w:sz w:val="20"/>
        </w:rPr>
        <w:t>]</w:t>
      </w:r>
    </w:p>
    <w:p/>
    <w:p>
      <w:pPr>
        <w:jc w:val="center"/>
      </w:pPr>
      <w:r>
        <w:rPr>
          <w:rFonts w:ascii="Arial" w:hAnsi="Arial"/>
          <w:sz w:val="20"/>
        </w:rPr>
        <w:t xml:space="preserve">[X, @RandyFeenstra, </w:t>
      </w:r>
      <w:hyperlink r:id="rId48">
        <w:r>
          <w:rPr>
            <w:color w:val="0000FF"/>
            <w:u w:val="single"/>
          </w:rPr>
          <w:t>5/28/20</w:t>
        </w:r>
      </w:hyperlink>
      <w:r>
        <w:rPr>
          <w:rFonts w:ascii="Arial" w:hAnsi="Arial"/>
          <w:sz w:val="20"/>
        </w:rPr>
        <w:t>]</w:t>
      </w:r>
    </w:p>
    <w:p/>
    <w:p>
      <w:r>
        <w:rPr>
          <w:rFonts w:ascii="Arial" w:hAnsi="Arial"/>
          <w:sz w:val="20"/>
        </w:rPr>
        <w:t xml:space="preserve">"Hearing the lines are already long to see @realDonaldTrump today at @DrakeUniversity.   Welcome back Mr. President.  We're proud #MAGA started here!  America is strong, safe and prosperous once again.  #IA04 https://t.co/O3zG6vRMTD" </w:t>
      </w:r>
      <w:r>
        <w:rPr>
          <w:rFonts w:ascii="Arial" w:hAnsi="Arial"/>
          <w:sz w:val="20"/>
        </w:rPr>
        <w:t xml:space="preserve">[X, @RandyFeenstra, </w:t>
      </w:r>
      <w:hyperlink r:id="rId49">
        <w:r>
          <w:rPr>
            <w:color w:val="0000FF"/>
            <w:u w:val="single"/>
          </w:rPr>
          <w:t>1/30/20</w:t>
        </w:r>
      </w:hyperlink>
      <w:r>
        <w:rPr>
          <w:rFonts w:ascii="Arial" w:hAnsi="Arial"/>
          <w:sz w:val="20"/>
        </w:rPr>
        <w:t>]</w:t>
      </w:r>
    </w:p>
    <w:p/>
    <w:p>
      <w:pPr>
        <w:jc w:val="center"/>
      </w:pPr>
      <w:r>
        <w:rPr>
          <w:rFonts w:ascii="Arial" w:hAnsi="Arial"/>
          <w:sz w:val="20"/>
        </w:rPr>
        <w:t xml:space="preserve">[X, @RandyFeenstra, </w:t>
      </w:r>
      <w:hyperlink r:id="rId49">
        <w:r>
          <w:rPr>
            <w:color w:val="0000FF"/>
            <w:u w:val="single"/>
          </w:rPr>
          <w:t>1/30/20</w:t>
        </w:r>
      </w:hyperlink>
      <w:r>
        <w:rPr>
          <w:rFonts w:ascii="Arial" w:hAnsi="Arial"/>
          <w:sz w:val="20"/>
        </w:rPr>
        <w:t>]</w:t>
      </w:r>
    </w:p>
    <w:p/>
    <w:p>
      <w:r>
        <w:rPr>
          <w:rFonts w:ascii="Arial" w:hAnsi="Arial"/>
          <w:sz w:val="20"/>
        </w:rPr>
        <w:t xml:space="preserve">"I was proud to support the Protect Life Amendment in the Iowa Senate.  Take some time next Tuesday and let the Iowa House know you support life.  #ProLife   #standforlife  #IA04" </w:t>
      </w:r>
      <w:r>
        <w:rPr>
          <w:rFonts w:ascii="Arial" w:hAnsi="Arial"/>
          <w:sz w:val="20"/>
        </w:rPr>
        <w:t xml:space="preserve">[X, @RandyFeenstra, </w:t>
      </w:r>
      <w:hyperlink r:id="rId50">
        <w:r>
          <w:rPr>
            <w:color w:val="0000FF"/>
            <w:u w:val="single"/>
          </w:rPr>
          <w:t>1/30/20</w:t>
        </w:r>
      </w:hyperlink>
      <w:r>
        <w:rPr>
          <w:rFonts w:ascii="Arial" w:hAnsi="Arial"/>
          <w:sz w:val="20"/>
        </w:rPr>
        <w:t>]</w:t>
      </w:r>
    </w:p>
    <w:p/>
    <w:p>
      <w:pPr>
        <w:jc w:val="center"/>
      </w:pPr>
      <w:r>
        <w:rPr>
          <w:rFonts w:ascii="Arial" w:hAnsi="Arial"/>
          <w:sz w:val="20"/>
        </w:rPr>
        <w:t xml:space="preserve">[X, @RandyFeenstra, </w:t>
      </w:r>
      <w:hyperlink r:id="rId50">
        <w:r>
          <w:rPr>
            <w:color w:val="0000FF"/>
            <w:u w:val="single"/>
          </w:rPr>
          <w:t>1/30/20</w:t>
        </w:r>
      </w:hyperlink>
      <w:r>
        <w:rPr>
          <w:rFonts w:ascii="Arial" w:hAnsi="Arial"/>
          <w:sz w:val="20"/>
        </w:rPr>
        <w:t>]</w:t>
      </w:r>
    </w:p>
    <w:p/>
    <w:p>
      <w:r>
        <w:rPr>
          <w:rFonts w:ascii="Arial" w:hAnsi="Arial"/>
          <w:sz w:val="20"/>
        </w:rPr>
        <w:t xml:space="preserve">"@realDonaldTrump  welcome back where #MAGA started 4 years ago!  Thank you for making America strong, safe and prosperous once again.   I can't wait to fight for your agenda in Congress!  #IA04 https://t.co/DEno8TuKhL" </w:t>
      </w:r>
      <w:r>
        <w:rPr>
          <w:rFonts w:ascii="Arial" w:hAnsi="Arial"/>
          <w:sz w:val="20"/>
        </w:rPr>
        <w:t xml:space="preserve">[X, @RandyFeenstra, </w:t>
      </w:r>
      <w:hyperlink r:id="rId51">
        <w:r>
          <w:rPr>
            <w:color w:val="0000FF"/>
            <w:u w:val="single"/>
          </w:rPr>
          <w:t>1/30/20</w:t>
        </w:r>
      </w:hyperlink>
      <w:r>
        <w:rPr>
          <w:rFonts w:ascii="Arial" w:hAnsi="Arial"/>
          <w:sz w:val="20"/>
        </w:rPr>
        <w:t>]</w:t>
      </w:r>
    </w:p>
    <w:p/>
    <w:p>
      <w:pPr>
        <w:jc w:val="center"/>
      </w:pPr>
      <w:r>
        <w:rPr>
          <w:rFonts w:ascii="Arial" w:hAnsi="Arial"/>
          <w:sz w:val="20"/>
        </w:rPr>
        <w:t xml:space="preserve">[X, @RandyFeenstra, </w:t>
      </w:r>
      <w:hyperlink r:id="rId51">
        <w:r>
          <w:rPr>
            <w:color w:val="0000FF"/>
            <w:u w:val="single"/>
          </w:rPr>
          <w:t>1/30/20</w:t>
        </w:r>
      </w:hyperlink>
      <w:r>
        <w:rPr>
          <w:rFonts w:ascii="Arial" w:hAnsi="Arial"/>
          <w:sz w:val="20"/>
        </w:rPr>
        <w:t>]</w:t>
      </w:r>
    </w:p>
    <w:p/>
    <w:p>
      <w:r>
        <w:rPr>
          <w:rFonts w:ascii="Arial" w:hAnsi="Arial"/>
          <w:sz w:val="20"/>
        </w:rPr>
        <w:t xml:space="preserve">"Another big policy victory for @realDonaldTrump @ChuckGrassley @SenJoniErnst @IAGovernor  On behalf of the farm families I represent, THANK YOU for your leadership on USMCA. #IA04" </w:t>
      </w:r>
      <w:r>
        <w:rPr>
          <w:rFonts w:ascii="Arial" w:hAnsi="Arial"/>
          <w:sz w:val="20"/>
        </w:rPr>
        <w:t xml:space="preserve">[X, @RandyFeenstra, </w:t>
      </w:r>
      <w:hyperlink r:id="rId52">
        <w:r>
          <w:rPr>
            <w:color w:val="0000FF"/>
            <w:u w:val="single"/>
          </w:rPr>
          <w:t>1/30/20</w:t>
        </w:r>
      </w:hyperlink>
      <w:r>
        <w:rPr>
          <w:rFonts w:ascii="Arial" w:hAnsi="Arial"/>
          <w:sz w:val="20"/>
        </w:rPr>
        <w:t>]</w:t>
      </w:r>
    </w:p>
    <w:p/>
    <w:p>
      <w:pPr>
        <w:jc w:val="center"/>
      </w:pPr>
      <w:r>
        <w:rPr>
          <w:rFonts w:ascii="Arial" w:hAnsi="Arial"/>
          <w:sz w:val="20"/>
        </w:rPr>
        <w:t xml:space="preserve">[X, @RandyFeenstra, </w:t>
      </w:r>
      <w:hyperlink r:id="rId52">
        <w:r>
          <w:rPr>
            <w:color w:val="0000FF"/>
            <w:u w:val="single"/>
          </w:rPr>
          <w:t>1/30/20</w:t>
        </w:r>
      </w:hyperlink>
      <w:r>
        <w:rPr>
          <w:rFonts w:ascii="Arial" w:hAnsi="Arial"/>
          <w:sz w:val="20"/>
        </w:rPr>
        <w:t>]</w:t>
      </w:r>
    </w:p>
    <w:p/>
    <w:p>
      <w:r>
        <w:rPr>
          <w:rFonts w:ascii="Arial" w:hAnsi="Arial"/>
          <w:sz w:val="20"/>
        </w:rPr>
        <w:t xml:space="preserve">"Thankful to have my colleagues @SweeneyforIowa and @WaylonForSenate join me tonight at @REGbiofuels - in Congress I’ll work everyday to support biofuels and Iowa agriculture. #ia04 https://t.co/iGUVGmTZgL" </w:t>
      </w:r>
      <w:r>
        <w:rPr>
          <w:rFonts w:ascii="Arial" w:hAnsi="Arial"/>
          <w:sz w:val="20"/>
        </w:rPr>
        <w:t xml:space="preserve">[X, @RandyFeenstra, </w:t>
      </w:r>
      <w:hyperlink r:id="rId53">
        <w:r>
          <w:rPr>
            <w:color w:val="0000FF"/>
            <w:u w:val="single"/>
          </w:rPr>
          <w:t>1/30/20</w:t>
        </w:r>
      </w:hyperlink>
      <w:r>
        <w:rPr>
          <w:rFonts w:ascii="Arial" w:hAnsi="Arial"/>
          <w:sz w:val="20"/>
        </w:rPr>
        <w:t>]</w:t>
      </w:r>
    </w:p>
    <w:p/>
    <w:p>
      <w:pPr>
        <w:jc w:val="center"/>
      </w:pPr>
      <w:r>
        <w:rPr>
          <w:rFonts w:ascii="Arial" w:hAnsi="Arial"/>
          <w:sz w:val="20"/>
        </w:rPr>
        <w:t xml:space="preserve">[X, @RandyFeenstra, </w:t>
      </w:r>
      <w:hyperlink r:id="rId53">
        <w:r>
          <w:rPr>
            <w:color w:val="0000FF"/>
            <w:u w:val="single"/>
          </w:rPr>
          <w:t>1/30/20</w:t>
        </w:r>
      </w:hyperlink>
      <w:r>
        <w:rPr>
          <w:rFonts w:ascii="Arial" w:hAnsi="Arial"/>
          <w:sz w:val="20"/>
        </w:rPr>
        <w:t>]</w:t>
      </w:r>
    </w:p>
    <w:p/>
    <w:p>
      <w:r>
        <w:rPr>
          <w:rFonts w:ascii="Arial" w:hAnsi="Arial"/>
          <w:sz w:val="20"/>
        </w:rPr>
        <w:t xml:space="preserve">"Thank you for standing for life @realDonaldTrump #ia04" </w:t>
      </w:r>
      <w:r>
        <w:rPr>
          <w:rFonts w:ascii="Arial" w:hAnsi="Arial"/>
          <w:sz w:val="20"/>
        </w:rPr>
        <w:t xml:space="preserve">[X, @RandyFeenstra, </w:t>
      </w:r>
      <w:hyperlink r:id="rId54">
        <w:r>
          <w:rPr>
            <w:color w:val="0000FF"/>
            <w:u w:val="single"/>
          </w:rPr>
          <w:t>1/24/20</w:t>
        </w:r>
      </w:hyperlink>
      <w:r>
        <w:rPr>
          <w:rFonts w:ascii="Arial" w:hAnsi="Arial"/>
          <w:sz w:val="20"/>
        </w:rPr>
        <w:t>]</w:t>
      </w:r>
    </w:p>
    <w:p/>
    <w:p>
      <w:pPr>
        <w:jc w:val="center"/>
      </w:pPr>
      <w:r>
        <w:rPr>
          <w:rFonts w:ascii="Arial" w:hAnsi="Arial"/>
          <w:sz w:val="20"/>
        </w:rPr>
        <w:t xml:space="preserve">[X, @RandyFeenstra, </w:t>
      </w:r>
      <w:hyperlink r:id="rId54">
        <w:r>
          <w:rPr>
            <w:color w:val="0000FF"/>
            <w:u w:val="single"/>
          </w:rPr>
          <w:t>1/24/20</w:t>
        </w:r>
      </w:hyperlink>
      <w:r>
        <w:rPr>
          <w:rFonts w:ascii="Arial" w:hAnsi="Arial"/>
          <w:sz w:val="20"/>
        </w:rPr>
        <w:t>]</w:t>
      </w:r>
    </w:p>
    <w:p/>
    <w:p>
      <w:r>
        <w:rPr>
          <w:rFonts w:ascii="Arial" w:hAnsi="Arial"/>
          <w:sz w:val="20"/>
        </w:rPr>
        <w:t xml:space="preserve">"'I was honored to stand for the innocent and unborn today and support the Life Amendment with my first vote of the 2020 session in the Iowa Senate State Government committee as it passed 10-5. This joint resolution will prevent unelected judges in Iowa from making a policy" </w:t>
      </w:r>
      <w:r>
        <w:rPr>
          <w:rFonts w:ascii="Arial" w:hAnsi="Arial"/>
          <w:sz w:val="20"/>
        </w:rPr>
        <w:t xml:space="preserve">[X, @RandyFeenstra, </w:t>
      </w:r>
      <w:hyperlink r:id="rId55">
        <w:r>
          <w:rPr>
            <w:color w:val="0000FF"/>
            <w:u w:val="single"/>
          </w:rPr>
          <w:t>1/23/20</w:t>
        </w:r>
      </w:hyperlink>
      <w:r>
        <w:rPr>
          <w:rFonts w:ascii="Arial" w:hAnsi="Arial"/>
          <w:sz w:val="20"/>
        </w:rPr>
        <w:t>]</w:t>
      </w:r>
    </w:p>
    <w:p/>
    <w:p>
      <w:pPr>
        <w:jc w:val="center"/>
      </w:pPr>
      <w:r>
        <w:rPr>
          <w:rFonts w:ascii="Arial" w:hAnsi="Arial"/>
          <w:sz w:val="20"/>
        </w:rPr>
        <w:t xml:space="preserve">[X, @RandyFeenstra, </w:t>
      </w:r>
      <w:hyperlink r:id="rId55">
        <w:r>
          <w:rPr>
            <w:color w:val="0000FF"/>
            <w:u w:val="single"/>
          </w:rPr>
          <w:t>1/23/20</w:t>
        </w:r>
      </w:hyperlink>
      <w:r>
        <w:rPr>
          <w:rFonts w:ascii="Arial" w:hAnsi="Arial"/>
          <w:sz w:val="20"/>
        </w:rPr>
        <w:t>]</w:t>
      </w:r>
    </w:p>
    <w:p/>
    <w:p>
      <w:r>
        <w:rPr>
          <w:rFonts w:ascii="Arial" w:hAnsi="Arial"/>
          <w:sz w:val="20"/>
        </w:rPr>
        <w:t xml:space="preserve">"If Planned Parenthood has $45 million to spend on elections, all the more reason I'm proud of my vote to defund them.  #StandforLife   @IowaRTL @theFAMiLYLEADER   https://t.co/H2gUpElrS9" </w:t>
      </w:r>
      <w:r>
        <w:rPr>
          <w:rFonts w:ascii="Arial" w:hAnsi="Arial"/>
          <w:sz w:val="20"/>
        </w:rPr>
        <w:t xml:space="preserve">[X, @RandyFeenstra, </w:t>
      </w:r>
      <w:hyperlink r:id="rId56">
        <w:r>
          <w:rPr>
            <w:color w:val="0000FF"/>
            <w:u w:val="single"/>
          </w:rPr>
          <w:t>1/17/20</w:t>
        </w:r>
      </w:hyperlink>
      <w:r>
        <w:rPr>
          <w:rFonts w:ascii="Arial" w:hAnsi="Arial"/>
          <w:sz w:val="20"/>
        </w:rPr>
        <w:t>]</w:t>
      </w:r>
    </w:p>
    <w:p/>
    <w:p>
      <w:pPr>
        <w:jc w:val="center"/>
      </w:pPr>
      <w:r>
        <w:rPr>
          <w:rFonts w:ascii="Arial" w:hAnsi="Arial"/>
          <w:sz w:val="20"/>
        </w:rPr>
        <w:t xml:space="preserve">[X, @RandyFeenstra, </w:t>
      </w:r>
      <w:hyperlink r:id="rId56">
        <w:r>
          <w:rPr>
            <w:color w:val="0000FF"/>
            <w:u w:val="single"/>
          </w:rPr>
          <w:t>1/17/20</w:t>
        </w:r>
      </w:hyperlink>
      <w:r>
        <w:rPr>
          <w:rFonts w:ascii="Arial" w:hAnsi="Arial"/>
          <w:sz w:val="20"/>
        </w:rPr>
        <w:t>]</w:t>
      </w:r>
    </w:p>
    <w:p/>
    <w:p>
      <w:r>
        <w:rPr>
          <w:rFonts w:ascii="Arial" w:hAnsi="Arial"/>
          <w:sz w:val="20"/>
        </w:rPr>
        <w:t xml:space="preserve">"Thank you to @SenJoniErnst @IAGovernor @ChuckGrassley @MikeNaigIA for fighting for our farmers. And thanks to @realDonaldTrump for declaring meat processing plants as critical infrastructure under Defense Production Act. We must protect the workers, while opening up production." </w:t>
      </w:r>
      <w:r>
        <w:rPr>
          <w:rFonts w:ascii="Arial" w:hAnsi="Arial"/>
          <w:sz w:val="20"/>
        </w:rPr>
        <w:t xml:space="preserve">[X, @RandyFeenstra, </w:t>
      </w:r>
      <w:hyperlink r:id="rId57">
        <w:r>
          <w:rPr>
            <w:color w:val="0000FF"/>
            <w:u w:val="single"/>
          </w:rPr>
          <w:t>4/28/20</w:t>
        </w:r>
      </w:hyperlink>
      <w:r>
        <w:rPr>
          <w:rFonts w:ascii="Arial" w:hAnsi="Arial"/>
          <w:sz w:val="20"/>
        </w:rPr>
        <w:t>]</w:t>
      </w:r>
    </w:p>
    <w:p/>
    <w:p>
      <w:pPr>
        <w:jc w:val="center"/>
      </w:pPr>
      <w:r>
        <w:rPr>
          <w:rFonts w:ascii="Arial" w:hAnsi="Arial"/>
          <w:sz w:val="20"/>
        </w:rPr>
        <w:t xml:space="preserve">[X, @RandyFeenstra, </w:t>
      </w:r>
      <w:hyperlink r:id="rId57">
        <w:r>
          <w:rPr>
            <w:color w:val="0000FF"/>
            <w:u w:val="single"/>
          </w:rPr>
          <w:t>4/28/20</w:t>
        </w:r>
      </w:hyperlink>
      <w:r>
        <w:rPr>
          <w:rFonts w:ascii="Arial" w:hAnsi="Arial"/>
          <w:sz w:val="20"/>
        </w:rPr>
        <w:t>]</w:t>
      </w:r>
    </w:p>
    <w:p/>
    <w:p>
      <w:r>
        <w:rPr>
          <w:rFonts w:ascii="Arial" w:hAnsi="Arial"/>
          <w:sz w:val="20"/>
        </w:rPr>
        <w:t xml:space="preserve">"I've been working with my Senate Republican colleagues to ensure Iowans who receive personal Federal stimulus checks will not be taxed on that income by the State of Iowa.  Those checks must be tax free.  Now more than ever we must protect the family budget.  #IA04 https://t.co/Ue6ohbLPYh" </w:t>
      </w:r>
      <w:r>
        <w:rPr>
          <w:rFonts w:ascii="Arial" w:hAnsi="Arial"/>
          <w:sz w:val="20"/>
        </w:rPr>
        <w:t xml:space="preserve">[X, @RandyFeenstra, </w:t>
      </w:r>
      <w:hyperlink r:id="rId58">
        <w:r>
          <w:rPr>
            <w:color w:val="0000FF"/>
            <w:u w:val="single"/>
          </w:rPr>
          <w:t>4/28/20</w:t>
        </w:r>
      </w:hyperlink>
      <w:r>
        <w:rPr>
          <w:rFonts w:ascii="Arial" w:hAnsi="Arial"/>
          <w:sz w:val="20"/>
        </w:rPr>
        <w:t>]</w:t>
      </w:r>
    </w:p>
    <w:p/>
    <w:p>
      <w:pPr>
        <w:jc w:val="center"/>
      </w:pPr>
      <w:r>
        <w:rPr>
          <w:rFonts w:ascii="Arial" w:hAnsi="Arial"/>
          <w:sz w:val="20"/>
        </w:rPr>
        <w:t xml:space="preserve">[X, @RandyFeenstra, </w:t>
      </w:r>
      <w:hyperlink r:id="rId58">
        <w:r>
          <w:rPr>
            <w:color w:val="0000FF"/>
            <w:u w:val="single"/>
          </w:rPr>
          <w:t>4/28/20</w:t>
        </w:r>
      </w:hyperlink>
      <w:r>
        <w:rPr>
          <w:rFonts w:ascii="Arial" w:hAnsi="Arial"/>
          <w:sz w:val="20"/>
        </w:rPr>
        <w:t>]</w:t>
      </w:r>
    </w:p>
    <w:p/>
    <w:p>
      <w:r>
        <w:rPr>
          <w:rFonts w:ascii="Arial" w:hAnsi="Arial"/>
          <w:sz w:val="20"/>
        </w:rPr>
        <w:t xml:space="preserve">"The Dept of Justice needs to step in immediately because the FIX is in.  Packers getting $100+ more than our livestock producers.   This is criminal." </w:t>
      </w:r>
      <w:r>
        <w:rPr>
          <w:rFonts w:ascii="Arial" w:hAnsi="Arial"/>
          <w:sz w:val="20"/>
        </w:rPr>
        <w:t xml:space="preserve">[X, @RandyFeenstra, </w:t>
      </w:r>
      <w:hyperlink r:id="rId59">
        <w:r>
          <w:rPr>
            <w:color w:val="0000FF"/>
            <w:u w:val="single"/>
          </w:rPr>
          <w:t>4/23/20</w:t>
        </w:r>
      </w:hyperlink>
      <w:r>
        <w:rPr>
          <w:rFonts w:ascii="Arial" w:hAnsi="Arial"/>
          <w:sz w:val="20"/>
        </w:rPr>
        <w:t>]</w:t>
      </w:r>
    </w:p>
    <w:p/>
    <w:p>
      <w:pPr>
        <w:jc w:val="center"/>
      </w:pPr>
      <w:r>
        <w:rPr>
          <w:rFonts w:ascii="Arial" w:hAnsi="Arial"/>
          <w:sz w:val="20"/>
        </w:rPr>
        <w:t xml:space="preserve">[X, @RandyFeenstra, </w:t>
      </w:r>
      <w:hyperlink r:id="rId59">
        <w:r>
          <w:rPr>
            <w:color w:val="0000FF"/>
            <w:u w:val="single"/>
          </w:rPr>
          <w:t>4/23/20</w:t>
        </w:r>
      </w:hyperlink>
      <w:r>
        <w:rPr>
          <w:rFonts w:ascii="Arial" w:hAnsi="Arial"/>
          <w:sz w:val="20"/>
        </w:rPr>
        <w:t>]</w:t>
      </w:r>
    </w:p>
    <w:p/>
    <w:p>
      <w:r>
        <w:rPr>
          <w:rFonts w:ascii="Arial" w:hAnsi="Arial"/>
          <w:sz w:val="20"/>
        </w:rPr>
        <w:t xml:space="preserve">"It's simple...implement the 10th Circuit ruling and reject these exemptions, every last one of them!  https://t.co/nmjzchjQg1" </w:t>
      </w:r>
      <w:r>
        <w:rPr>
          <w:rFonts w:ascii="Arial" w:hAnsi="Arial"/>
          <w:sz w:val="20"/>
        </w:rPr>
        <w:t xml:space="preserve">[X, @RandyFeenstra, </w:t>
      </w:r>
      <w:hyperlink r:id="rId60">
        <w:r>
          <w:rPr>
            <w:color w:val="0000FF"/>
            <w:u w:val="single"/>
          </w:rPr>
          <w:t>6/19/20</w:t>
        </w:r>
      </w:hyperlink>
      <w:r>
        <w:rPr>
          <w:rFonts w:ascii="Arial" w:hAnsi="Arial"/>
          <w:sz w:val="20"/>
        </w:rPr>
        <w:t>]</w:t>
      </w:r>
    </w:p>
    <w:p/>
    <w:p>
      <w:pPr>
        <w:jc w:val="center"/>
      </w:pPr>
      <w:r>
        <w:rPr>
          <w:rFonts w:ascii="Arial" w:hAnsi="Arial"/>
          <w:sz w:val="20"/>
        </w:rPr>
        <w:t xml:space="preserve">[X, @RandyFeenstra, </w:t>
      </w:r>
      <w:hyperlink r:id="rId60">
        <w:r>
          <w:rPr>
            <w:color w:val="0000FF"/>
            <w:u w:val="single"/>
          </w:rPr>
          <w:t>6/19/20</w:t>
        </w:r>
      </w:hyperlink>
      <w:r>
        <w:rPr>
          <w:rFonts w:ascii="Arial" w:hAnsi="Arial"/>
          <w:sz w:val="20"/>
        </w:rPr>
        <w:t>]</w:t>
      </w:r>
    </w:p>
    <w:p/>
    <w:p>
      <w:r>
        <w:rPr>
          <w:rFonts w:ascii="Arial" w:hAnsi="Arial"/>
          <w:sz w:val="20"/>
        </w:rPr>
        <w:t xml:space="preserve">"Says the guy who supports the Green New Deal... #ia04" </w:t>
      </w:r>
      <w:r>
        <w:rPr>
          <w:rFonts w:ascii="Arial" w:hAnsi="Arial"/>
          <w:sz w:val="20"/>
        </w:rPr>
        <w:t xml:space="preserve">[X, @RandyFeenstra, </w:t>
      </w:r>
      <w:hyperlink r:id="rId61">
        <w:r>
          <w:rPr>
            <w:color w:val="0000FF"/>
            <w:u w:val="single"/>
          </w:rPr>
          <w:t>6/16/20</w:t>
        </w:r>
      </w:hyperlink>
      <w:r>
        <w:rPr>
          <w:rFonts w:ascii="Arial" w:hAnsi="Arial"/>
          <w:sz w:val="20"/>
        </w:rPr>
        <w:t>]</w:t>
      </w:r>
    </w:p>
    <w:p/>
    <w:p>
      <w:pPr>
        <w:jc w:val="center"/>
      </w:pPr>
      <w:r>
        <w:rPr>
          <w:rFonts w:ascii="Arial" w:hAnsi="Arial"/>
          <w:sz w:val="20"/>
        </w:rPr>
        <w:t xml:space="preserve">[X, @RandyFeenstra, </w:t>
      </w:r>
      <w:hyperlink r:id="rId61">
        <w:r>
          <w:rPr>
            <w:color w:val="0000FF"/>
            <w:u w:val="single"/>
          </w:rPr>
          <w:t>6/16/20</w:t>
        </w:r>
      </w:hyperlink>
      <w:r>
        <w:rPr>
          <w:rFonts w:ascii="Arial" w:hAnsi="Arial"/>
          <w:sz w:val="20"/>
        </w:rPr>
        <w:t>]</w:t>
      </w:r>
    </w:p>
    <w:p/>
    <w:p>
      <w:r>
        <w:rPr>
          <w:rFonts w:ascii="Arial" w:hAnsi="Arial"/>
          <w:sz w:val="20"/>
        </w:rPr>
        <w:t xml:space="preserve">"Welcome to Iowa Mr. Vice President @Mike_Pence! Proud to welcome you to our great state. #ia04" </w:t>
      </w:r>
      <w:r>
        <w:rPr>
          <w:rFonts w:ascii="Arial" w:hAnsi="Arial"/>
          <w:sz w:val="20"/>
        </w:rPr>
        <w:t xml:space="preserve">[X, @RandyFeenstra, </w:t>
      </w:r>
      <w:hyperlink r:id="rId62">
        <w:r>
          <w:rPr>
            <w:color w:val="0000FF"/>
            <w:u w:val="single"/>
          </w:rPr>
          <w:t>6/16/20</w:t>
        </w:r>
      </w:hyperlink>
      <w:r>
        <w:rPr>
          <w:rFonts w:ascii="Arial" w:hAnsi="Arial"/>
          <w:sz w:val="20"/>
        </w:rPr>
        <w:t>]</w:t>
      </w:r>
    </w:p>
    <w:p/>
    <w:p>
      <w:pPr>
        <w:jc w:val="center"/>
      </w:pPr>
      <w:r>
        <w:rPr>
          <w:rFonts w:ascii="Arial" w:hAnsi="Arial"/>
          <w:sz w:val="20"/>
        </w:rPr>
        <w:t xml:space="preserve">[X, @RandyFeenstra, </w:t>
      </w:r>
      <w:hyperlink r:id="rId62">
        <w:r>
          <w:rPr>
            <w:color w:val="0000FF"/>
            <w:u w:val="single"/>
          </w:rPr>
          <w:t>6/16/20</w:t>
        </w:r>
      </w:hyperlink>
      <w:r>
        <w:rPr>
          <w:rFonts w:ascii="Arial" w:hAnsi="Arial"/>
          <w:sz w:val="20"/>
        </w:rPr>
        <w:t>]</w:t>
      </w:r>
    </w:p>
    <w:p/>
    <w:p>
      <w:r>
        <w:rPr>
          <w:rFonts w:ascii="Arial" w:hAnsi="Arial"/>
          <w:sz w:val="20"/>
        </w:rPr>
        <w:t xml:space="preserve">"As we witness the news unfolding in cities all across America, please join my family in prayer today for peace and justice. We must never tolerate violence or injustice." </w:t>
      </w:r>
      <w:r>
        <w:rPr>
          <w:rFonts w:ascii="Arial" w:hAnsi="Arial"/>
          <w:sz w:val="20"/>
        </w:rPr>
        <w:t xml:space="preserve">[X, @RandyFeenstra, </w:t>
      </w:r>
      <w:hyperlink r:id="rId63">
        <w:r>
          <w:rPr>
            <w:color w:val="0000FF"/>
            <w:u w:val="single"/>
          </w:rPr>
          <w:t>6/7/20</w:t>
        </w:r>
      </w:hyperlink>
      <w:r>
        <w:rPr>
          <w:rFonts w:ascii="Arial" w:hAnsi="Arial"/>
          <w:sz w:val="20"/>
        </w:rPr>
        <w:t>]</w:t>
      </w:r>
    </w:p>
    <w:p/>
    <w:p>
      <w:pPr>
        <w:jc w:val="center"/>
      </w:pPr>
      <w:r>
        <w:rPr>
          <w:rFonts w:ascii="Arial" w:hAnsi="Arial"/>
          <w:sz w:val="20"/>
        </w:rPr>
        <w:t xml:space="preserve">[X, @RandyFeenstra, </w:t>
      </w:r>
      <w:hyperlink r:id="rId63">
        <w:r>
          <w:rPr>
            <w:color w:val="0000FF"/>
            <w:u w:val="single"/>
          </w:rPr>
          <w:t>6/7/20</w:t>
        </w:r>
      </w:hyperlink>
      <w:r>
        <w:rPr>
          <w:rFonts w:ascii="Arial" w:hAnsi="Arial"/>
          <w:sz w:val="20"/>
        </w:rPr>
        <w:t>]</w:t>
      </w:r>
    </w:p>
    <w:p/>
    <w:p>
      <w:r>
        <w:rPr>
          <w:rFonts w:ascii="Arial" w:hAnsi="Arial"/>
          <w:sz w:val="20"/>
        </w:rPr>
        <w:t xml:space="preserve">"Thanks to @realDonaldTrump for the phone call! We are going to run hard, win in November, and elect a congressman who delivers.  #Feenstradelivers #IA04 https://t.co/WaNF4Ejk0E" </w:t>
      </w:r>
      <w:r>
        <w:rPr>
          <w:rFonts w:ascii="Arial" w:hAnsi="Arial"/>
          <w:sz w:val="20"/>
        </w:rPr>
        <w:t xml:space="preserve">[X, @RandyFeenstra, </w:t>
      </w:r>
      <w:hyperlink r:id="rId64">
        <w:r>
          <w:rPr>
            <w:color w:val="0000FF"/>
            <w:u w:val="single"/>
          </w:rPr>
          <w:t>6/3/20</w:t>
        </w:r>
      </w:hyperlink>
      <w:r>
        <w:rPr>
          <w:rFonts w:ascii="Arial" w:hAnsi="Arial"/>
          <w:sz w:val="20"/>
        </w:rPr>
        <w:t>]</w:t>
      </w:r>
    </w:p>
    <w:p/>
    <w:p>
      <w:pPr>
        <w:jc w:val="center"/>
      </w:pPr>
      <w:r>
        <w:rPr>
          <w:rFonts w:ascii="Arial" w:hAnsi="Arial"/>
          <w:sz w:val="20"/>
        </w:rPr>
        <w:t xml:space="preserve">[X, @RandyFeenstra, </w:t>
      </w:r>
      <w:hyperlink r:id="rId64">
        <w:r>
          <w:rPr>
            <w:color w:val="0000FF"/>
            <w:u w:val="single"/>
          </w:rPr>
          <w:t>6/3/20</w:t>
        </w:r>
      </w:hyperlink>
      <w:r>
        <w:rPr>
          <w:rFonts w:ascii="Arial" w:hAnsi="Arial"/>
          <w:sz w:val="20"/>
        </w:rPr>
        <w:t>]</w:t>
      </w:r>
    </w:p>
    <w:p/>
    <w:p>
      <w:r>
        <w:rPr>
          <w:rFonts w:ascii="Arial" w:hAnsi="Arial"/>
          <w:sz w:val="20"/>
        </w:rPr>
        <w:t xml:space="preserve">"Senator Ernst is absolutely right - lawlessness and anarchy shouldn’t be financed by taxpayer dollars. Enough is enough." </w:t>
      </w:r>
      <w:r>
        <w:rPr>
          <w:rFonts w:ascii="Arial" w:hAnsi="Arial"/>
          <w:sz w:val="20"/>
        </w:rPr>
        <w:t xml:space="preserve">[X, @RandyFeenstra, </w:t>
      </w:r>
      <w:hyperlink r:id="rId65">
        <w:r>
          <w:rPr>
            <w:color w:val="0000FF"/>
            <w:u w:val="single"/>
          </w:rPr>
          <w:t>7/17/20</w:t>
        </w:r>
      </w:hyperlink>
      <w:r>
        <w:rPr>
          <w:rFonts w:ascii="Arial" w:hAnsi="Arial"/>
          <w:sz w:val="20"/>
        </w:rPr>
        <w:t>]</w:t>
      </w:r>
    </w:p>
    <w:p/>
    <w:p>
      <w:pPr>
        <w:jc w:val="center"/>
      </w:pPr>
      <w:r>
        <w:rPr>
          <w:rFonts w:ascii="Arial" w:hAnsi="Arial"/>
          <w:sz w:val="20"/>
        </w:rPr>
        <w:t xml:space="preserve">[X, @RandyFeenstra, </w:t>
      </w:r>
      <w:hyperlink r:id="rId65">
        <w:r>
          <w:rPr>
            <w:color w:val="0000FF"/>
            <w:u w:val="single"/>
          </w:rPr>
          <w:t>7/17/20</w:t>
        </w:r>
      </w:hyperlink>
      <w:r>
        <w:rPr>
          <w:rFonts w:ascii="Arial" w:hAnsi="Arial"/>
          <w:sz w:val="20"/>
        </w:rPr>
        <w:t>]</w:t>
      </w:r>
    </w:p>
    <w:p/>
    <w:p>
      <w:r>
        <w:rPr>
          <w:rFonts w:ascii="Arial" w:hAnsi="Arial"/>
          <w:sz w:val="20"/>
        </w:rPr>
        <w:t xml:space="preserve">"I’m truly grateful for Iowa’s great law enforcement officers and all they do for our state. Whether it be risking their lives to keep us safe, or helping out in the community when called upon, they deserve our appreciation. #IA04 https://t.co/cWdmCV9e3k" </w:t>
      </w:r>
      <w:r>
        <w:rPr>
          <w:rFonts w:ascii="Arial" w:hAnsi="Arial"/>
          <w:sz w:val="20"/>
        </w:rPr>
        <w:t xml:space="preserve">[X, @RandyFeenstra, </w:t>
      </w:r>
      <w:hyperlink r:id="rId66">
        <w:r>
          <w:rPr>
            <w:color w:val="0000FF"/>
            <w:u w:val="single"/>
          </w:rPr>
          <w:t>7/17/20</w:t>
        </w:r>
      </w:hyperlink>
      <w:r>
        <w:rPr>
          <w:rFonts w:ascii="Arial" w:hAnsi="Arial"/>
          <w:sz w:val="20"/>
        </w:rPr>
        <w:t>]</w:t>
      </w:r>
    </w:p>
    <w:p/>
    <w:p>
      <w:pPr>
        <w:jc w:val="center"/>
      </w:pPr>
      <w:r>
        <w:rPr>
          <w:rFonts w:ascii="Arial" w:hAnsi="Arial"/>
          <w:sz w:val="20"/>
        </w:rPr>
        <w:t xml:space="preserve">[X, @RandyFeenstra, </w:t>
      </w:r>
      <w:hyperlink r:id="rId66">
        <w:r>
          <w:rPr>
            <w:color w:val="0000FF"/>
            <w:u w:val="single"/>
          </w:rPr>
          <w:t>7/17/20</w:t>
        </w:r>
      </w:hyperlink>
      <w:r>
        <w:rPr>
          <w:rFonts w:ascii="Arial" w:hAnsi="Arial"/>
          <w:sz w:val="20"/>
        </w:rPr>
        <w:t>]</w:t>
      </w:r>
    </w:p>
    <w:p/>
    <w:p>
      <w:r>
        <w:rPr>
          <w:rFonts w:ascii="Arial" w:hAnsi="Arial"/>
          <w:sz w:val="20"/>
        </w:rPr>
        <w:t xml:space="preserve">"In Washington, I will fight to make your tax bill as light as possible and that what you do pay is spent wisely. #IA04" </w:t>
      </w:r>
      <w:r>
        <w:rPr>
          <w:rFonts w:ascii="Arial" w:hAnsi="Arial"/>
          <w:sz w:val="20"/>
        </w:rPr>
        <w:t xml:space="preserve">[X, @RandyFeenstra, </w:t>
      </w:r>
      <w:hyperlink r:id="rId67">
        <w:r>
          <w:rPr>
            <w:color w:val="0000FF"/>
            <w:u w:val="single"/>
          </w:rPr>
          <w:t>7/13/20</w:t>
        </w:r>
      </w:hyperlink>
      <w:r>
        <w:rPr>
          <w:rFonts w:ascii="Arial" w:hAnsi="Arial"/>
          <w:sz w:val="20"/>
        </w:rPr>
        <w:t>]</w:t>
      </w:r>
    </w:p>
    <w:p/>
    <w:p>
      <w:pPr>
        <w:jc w:val="center"/>
      </w:pPr>
      <w:r>
        <w:rPr>
          <w:rFonts w:ascii="Arial" w:hAnsi="Arial"/>
          <w:sz w:val="20"/>
        </w:rPr>
        <w:t xml:space="preserve">[X, @RandyFeenstra, </w:t>
      </w:r>
      <w:hyperlink r:id="rId67">
        <w:r>
          <w:rPr>
            <w:color w:val="0000FF"/>
            <w:u w:val="single"/>
          </w:rPr>
          <w:t>7/13/20</w:t>
        </w:r>
      </w:hyperlink>
      <w:r>
        <w:rPr>
          <w:rFonts w:ascii="Arial" w:hAnsi="Arial"/>
          <w:sz w:val="20"/>
        </w:rPr>
        <w:t>]</w:t>
      </w:r>
    </w:p>
    <w:p/>
    <w:p>
      <w:r>
        <w:rPr>
          <w:rFonts w:ascii="Arial" w:hAnsi="Arial"/>
          <w:sz w:val="20"/>
        </w:rPr>
        <w:t xml:space="preserve">"Wednesday 7/15 is the federal tax filing deadline. Thank you Treas Sec @stevenmnuchin1 for getting tax refunds back into peoples’ pockets and our economy! Let’s keep working to give payment flexibility for those hardest hit by COVID-19." </w:t>
      </w:r>
      <w:r>
        <w:rPr>
          <w:rFonts w:ascii="Arial" w:hAnsi="Arial"/>
          <w:sz w:val="20"/>
        </w:rPr>
        <w:t xml:space="preserve">[X, @RandyFeenstra, </w:t>
      </w:r>
      <w:hyperlink r:id="rId68">
        <w:r>
          <w:rPr>
            <w:color w:val="0000FF"/>
            <w:u w:val="single"/>
          </w:rPr>
          <w:t>7/13/20</w:t>
        </w:r>
      </w:hyperlink>
      <w:r>
        <w:rPr>
          <w:rFonts w:ascii="Arial" w:hAnsi="Arial"/>
          <w:sz w:val="20"/>
        </w:rPr>
        <w:t>]</w:t>
      </w:r>
    </w:p>
    <w:p/>
    <w:p>
      <w:pPr>
        <w:jc w:val="center"/>
      </w:pPr>
      <w:r>
        <w:rPr>
          <w:rFonts w:ascii="Arial" w:hAnsi="Arial"/>
          <w:sz w:val="20"/>
        </w:rPr>
        <w:t xml:space="preserve">[X, @RandyFeenstra, </w:t>
      </w:r>
      <w:hyperlink r:id="rId68">
        <w:r>
          <w:rPr>
            <w:color w:val="0000FF"/>
            <w:u w:val="single"/>
          </w:rPr>
          <w:t>7/13/20</w:t>
        </w:r>
      </w:hyperlink>
      <w:r>
        <w:rPr>
          <w:rFonts w:ascii="Arial" w:hAnsi="Arial"/>
          <w:sz w:val="20"/>
        </w:rPr>
        <w:t>]</w:t>
      </w:r>
    </w:p>
    <w:p/>
    <w:p>
      <w:r>
        <w:rPr>
          <w:rFonts w:ascii="Arial" w:hAnsi="Arial"/>
          <w:sz w:val="20"/>
        </w:rPr>
        <w:t xml:space="preserve">".@JDScholten claims he’s not a socialist, but his record says different. The Green New Deal and a government takeover of healthcare don’t work in Iowa, JD.  I’ve served with Randy. He will stand strong against these bad ideas. #Feenstradelivers #IA04  -M" </w:t>
      </w:r>
      <w:r>
        <w:rPr>
          <w:rFonts w:ascii="Arial" w:hAnsi="Arial"/>
          <w:sz w:val="20"/>
        </w:rPr>
        <w:t xml:space="preserve">[X, @RandyFeenstra, </w:t>
      </w:r>
      <w:hyperlink r:id="rId69">
        <w:r>
          <w:rPr>
            <w:color w:val="0000FF"/>
            <w:u w:val="single"/>
          </w:rPr>
          <w:t>8/27/20</w:t>
        </w:r>
      </w:hyperlink>
      <w:r>
        <w:rPr>
          <w:rFonts w:ascii="Arial" w:hAnsi="Arial"/>
          <w:sz w:val="20"/>
        </w:rPr>
        <w:t>]</w:t>
      </w:r>
    </w:p>
    <w:p/>
    <w:p>
      <w:pPr>
        <w:jc w:val="center"/>
      </w:pPr>
      <w:r>
        <w:rPr>
          <w:rFonts w:ascii="Arial" w:hAnsi="Arial"/>
          <w:sz w:val="20"/>
        </w:rPr>
        <w:t xml:space="preserve">[X, @RandyFeenstra, </w:t>
      </w:r>
      <w:hyperlink r:id="rId69">
        <w:r>
          <w:rPr>
            <w:color w:val="0000FF"/>
            <w:u w:val="single"/>
          </w:rPr>
          <w:t>8/27/20</w:t>
        </w:r>
      </w:hyperlink>
      <w:r>
        <w:rPr>
          <w:rFonts w:ascii="Arial" w:hAnsi="Arial"/>
          <w:sz w:val="20"/>
        </w:rPr>
        <w:t>]</w:t>
      </w:r>
    </w:p>
    <w:p/>
    <w:p>
      <w:r>
        <w:rPr>
          <w:rFonts w:ascii="Arial" w:hAnsi="Arial"/>
          <w:sz w:val="20"/>
        </w:rPr>
        <w:t xml:space="preserve">"I love the passion from Randy! We need fighters in Congress that aren’t afraid of standing up to the Chinese Communist Party.   Our farmers &amp;amp; manufacturers need that kind of fighter! #MakeAmerican #BuyAmerican   -M https://t.co/6Zcivkf4IS" </w:t>
      </w:r>
      <w:r>
        <w:rPr>
          <w:rFonts w:ascii="Arial" w:hAnsi="Arial"/>
          <w:sz w:val="20"/>
        </w:rPr>
        <w:t xml:space="preserve">[X, @RandyFeenstra, </w:t>
      </w:r>
      <w:hyperlink r:id="rId70">
        <w:r>
          <w:rPr>
            <w:color w:val="0000FF"/>
            <w:u w:val="single"/>
          </w:rPr>
          <w:t>8/26/20</w:t>
        </w:r>
      </w:hyperlink>
      <w:r>
        <w:rPr>
          <w:rFonts w:ascii="Arial" w:hAnsi="Arial"/>
          <w:sz w:val="20"/>
        </w:rPr>
        <w:t>]</w:t>
      </w:r>
    </w:p>
    <w:p/>
    <w:p>
      <w:pPr>
        <w:jc w:val="center"/>
      </w:pPr>
      <w:r>
        <w:rPr>
          <w:rFonts w:ascii="Arial" w:hAnsi="Arial"/>
          <w:sz w:val="20"/>
        </w:rPr>
        <w:t xml:space="preserve">[X, @RandyFeenstra, </w:t>
      </w:r>
      <w:hyperlink r:id="rId70">
        <w:r>
          <w:rPr>
            <w:color w:val="0000FF"/>
            <w:u w:val="single"/>
          </w:rPr>
          <w:t>8/26/20</w:t>
        </w:r>
      </w:hyperlink>
      <w:r>
        <w:rPr>
          <w:rFonts w:ascii="Arial" w:hAnsi="Arial"/>
          <w:sz w:val="20"/>
        </w:rPr>
        <w:t>]</w:t>
      </w:r>
    </w:p>
    <w:p/>
    <w:p>
      <w:r>
        <w:rPr>
          <w:rFonts w:ascii="Arial" w:hAnsi="Arial"/>
          <w:sz w:val="20"/>
        </w:rPr>
        <w:t xml:space="preserve">"Amy Coney Barrett is a distinguished jurist and will make a great Justice for years to come - great nomination @realdonaldtrump  I look forward to the Senate confirming the nomination! https://t.co/3w7bTnL1h5" </w:t>
      </w:r>
      <w:r>
        <w:rPr>
          <w:rFonts w:ascii="Arial" w:hAnsi="Arial"/>
          <w:sz w:val="20"/>
        </w:rPr>
        <w:t xml:space="preserve">[X, @RandyFeenstra, </w:t>
      </w:r>
      <w:hyperlink r:id="rId71">
        <w:r>
          <w:rPr>
            <w:color w:val="0000FF"/>
            <w:u w:val="single"/>
          </w:rPr>
          <w:t>9/26/20</w:t>
        </w:r>
      </w:hyperlink>
      <w:r>
        <w:rPr>
          <w:rFonts w:ascii="Arial" w:hAnsi="Arial"/>
          <w:sz w:val="20"/>
        </w:rPr>
        <w:t>]</w:t>
      </w:r>
    </w:p>
    <w:p/>
    <w:p>
      <w:pPr>
        <w:jc w:val="center"/>
      </w:pPr>
      <w:r>
        <w:rPr>
          <w:rFonts w:ascii="Arial" w:hAnsi="Arial"/>
          <w:sz w:val="20"/>
        </w:rPr>
        <w:t xml:space="preserve">[X, @RandyFeenstra, </w:t>
      </w:r>
      <w:hyperlink r:id="rId71">
        <w:r>
          <w:rPr>
            <w:color w:val="0000FF"/>
            <w:u w:val="single"/>
          </w:rPr>
          <w:t>9/26/20</w:t>
        </w:r>
      </w:hyperlink>
      <w:r>
        <w:rPr>
          <w:rFonts w:ascii="Arial" w:hAnsi="Arial"/>
          <w:sz w:val="20"/>
        </w:rPr>
        <w:t>]</w:t>
      </w:r>
    </w:p>
    <w:p/>
    <w:p>
      <w:r>
        <w:rPr>
          <w:rFonts w:ascii="Arial" w:hAnsi="Arial"/>
          <w:sz w:val="20"/>
        </w:rPr>
        <w:t xml:space="preserve">"Iowa is one of the nation’s leaders in #CleanEnergy and serves as a model for the rest of America.   Going forward, we can continue to lead the nation in this growing industry and help keep America &amp;amp; #IA04 energy independent and competitive! #NCEW20🇺🇸🇺🇸" </w:t>
      </w:r>
      <w:r>
        <w:rPr>
          <w:rFonts w:ascii="Arial" w:hAnsi="Arial"/>
          <w:sz w:val="20"/>
        </w:rPr>
        <w:t xml:space="preserve">[X, @RandyFeenstra, </w:t>
      </w:r>
      <w:hyperlink r:id="rId72">
        <w:r>
          <w:rPr>
            <w:color w:val="0000FF"/>
            <w:u w:val="single"/>
          </w:rPr>
          <w:t>9/25/20</w:t>
        </w:r>
      </w:hyperlink>
      <w:r>
        <w:rPr>
          <w:rFonts w:ascii="Arial" w:hAnsi="Arial"/>
          <w:sz w:val="20"/>
        </w:rPr>
        <w:t>]</w:t>
      </w:r>
    </w:p>
    <w:p/>
    <w:p>
      <w:pPr>
        <w:jc w:val="center"/>
      </w:pPr>
      <w:r>
        <w:rPr>
          <w:rFonts w:ascii="Arial" w:hAnsi="Arial"/>
          <w:sz w:val="20"/>
        </w:rPr>
        <w:t xml:space="preserve">[X, @RandyFeenstra, </w:t>
      </w:r>
      <w:hyperlink r:id="rId72">
        <w:r>
          <w:rPr>
            <w:color w:val="0000FF"/>
            <w:u w:val="single"/>
          </w:rPr>
          <w:t>9/25/20</w:t>
        </w:r>
      </w:hyperlink>
      <w:r>
        <w:rPr>
          <w:rFonts w:ascii="Arial" w:hAnsi="Arial"/>
          <w:sz w:val="20"/>
        </w:rPr>
        <w:t>]</w:t>
      </w:r>
    </w:p>
    <w:p/>
    <w:p>
      <w:r>
        <w:rPr>
          <w:rFonts w:ascii="Arial" w:hAnsi="Arial"/>
          <w:sz w:val="20"/>
        </w:rPr>
        <w:t xml:space="preserve">"It was a great opportunity to see up-close the innovations in new energy Iowa has managed to harness.   We’re a leading state in renewable energy in a country that’s moving more and more in that direction, and #IA04 can continue leading that charge.   https://t.co/YkuXWLDuA6" </w:t>
      </w:r>
      <w:r>
        <w:rPr>
          <w:rFonts w:ascii="Arial" w:hAnsi="Arial"/>
          <w:sz w:val="20"/>
        </w:rPr>
        <w:t xml:space="preserve">[X, @RandyFeenstra, </w:t>
      </w:r>
      <w:hyperlink r:id="rId73">
        <w:r>
          <w:rPr>
            <w:color w:val="0000FF"/>
            <w:u w:val="single"/>
          </w:rPr>
          <w:t>9/24/20</w:t>
        </w:r>
      </w:hyperlink>
      <w:r>
        <w:rPr>
          <w:rFonts w:ascii="Arial" w:hAnsi="Arial"/>
          <w:sz w:val="20"/>
        </w:rPr>
        <w:t>]</w:t>
      </w:r>
    </w:p>
    <w:p/>
    <w:p>
      <w:pPr>
        <w:jc w:val="center"/>
      </w:pPr>
      <w:r>
        <w:rPr>
          <w:rFonts w:ascii="Arial" w:hAnsi="Arial"/>
          <w:sz w:val="20"/>
        </w:rPr>
        <w:t xml:space="preserve">[X, @RandyFeenstra, </w:t>
      </w:r>
      <w:hyperlink r:id="rId73">
        <w:r>
          <w:rPr>
            <w:color w:val="0000FF"/>
            <w:u w:val="single"/>
          </w:rPr>
          <w:t>9/24/20</w:t>
        </w:r>
      </w:hyperlink>
      <w:r>
        <w:rPr>
          <w:rFonts w:ascii="Arial" w:hAnsi="Arial"/>
          <w:sz w:val="20"/>
        </w:rPr>
        <w:t>]</w:t>
      </w:r>
    </w:p>
    <w:p/>
    <w:p>
      <w:r>
        <w:rPr>
          <w:rFonts w:ascii="Arial" w:hAnsi="Arial"/>
          <w:sz w:val="20"/>
        </w:rPr>
        <w:t xml:space="preserve">"Today in the Oval Office I had a productive talk with President @realdonaldtrump about the necessity of protecting unborn life, supporting farmers in #IA04, and promoting ethanol &amp;amp; biofuels.   I look forward to delivering results together when I’m in Congress! #FeenstraDelivers https://t.co/7XP6WHppaN" </w:t>
      </w:r>
      <w:r>
        <w:rPr>
          <w:rFonts w:ascii="Arial" w:hAnsi="Arial"/>
          <w:sz w:val="20"/>
        </w:rPr>
        <w:t xml:space="preserve">[X, @RandyFeenstra, </w:t>
      </w:r>
      <w:hyperlink r:id="rId74">
        <w:r>
          <w:rPr>
            <w:color w:val="0000FF"/>
            <w:u w:val="single"/>
          </w:rPr>
          <w:t>9/23/20</w:t>
        </w:r>
      </w:hyperlink>
      <w:r>
        <w:rPr>
          <w:rFonts w:ascii="Arial" w:hAnsi="Arial"/>
          <w:sz w:val="20"/>
        </w:rPr>
        <w:t>]</w:t>
      </w:r>
    </w:p>
    <w:p/>
    <w:p>
      <w:pPr>
        <w:jc w:val="center"/>
      </w:pPr>
      <w:r>
        <w:rPr>
          <w:rFonts w:ascii="Arial" w:hAnsi="Arial"/>
          <w:sz w:val="20"/>
        </w:rPr>
        <w:t xml:space="preserve">[X, @RandyFeenstra, </w:t>
      </w:r>
      <w:hyperlink r:id="rId74">
        <w:r>
          <w:rPr>
            <w:color w:val="0000FF"/>
            <w:u w:val="single"/>
          </w:rPr>
          <w:t>9/23/20</w:t>
        </w:r>
      </w:hyperlink>
      <w:r>
        <w:rPr>
          <w:rFonts w:ascii="Arial" w:hAnsi="Arial"/>
          <w:sz w:val="20"/>
        </w:rPr>
        <w:t>]</w:t>
      </w:r>
    </w:p>
    <w:p/>
    <w:p>
      <w:r>
        <w:rPr>
          <w:rFonts w:ascii="Arial" w:hAnsi="Arial"/>
          <w:sz w:val="20"/>
        </w:rPr>
        <w:t xml:space="preserve">"I’ve been all over #IA04 this morning discussing energy initiatives that  👨‍🔧Create jobs 🔌Power Iowa  🇺🇸Keep us energy independent  We’re a leading state in new energy, and going forward we can make sure America dominates 21st century energy innovation! #FeenstraDelivers https://t.co/z3Bhb05P2o" </w:t>
      </w:r>
      <w:r>
        <w:rPr>
          <w:rFonts w:ascii="Arial" w:hAnsi="Arial"/>
          <w:sz w:val="20"/>
        </w:rPr>
        <w:t xml:space="preserve">[X, @RandyFeenstra, </w:t>
      </w:r>
      <w:hyperlink r:id="rId75">
        <w:r>
          <w:rPr>
            <w:color w:val="0000FF"/>
            <w:u w:val="single"/>
          </w:rPr>
          <w:t>9/22/20</w:t>
        </w:r>
      </w:hyperlink>
      <w:r>
        <w:rPr>
          <w:rFonts w:ascii="Arial" w:hAnsi="Arial"/>
          <w:sz w:val="20"/>
        </w:rPr>
        <w:t>]</w:t>
      </w:r>
    </w:p>
    <w:p/>
    <w:p>
      <w:pPr>
        <w:jc w:val="center"/>
      </w:pPr>
      <w:r>
        <w:rPr>
          <w:rFonts w:ascii="Arial" w:hAnsi="Arial"/>
          <w:sz w:val="20"/>
        </w:rPr>
        <w:t xml:space="preserve">[X, @RandyFeenstra, </w:t>
      </w:r>
      <w:hyperlink r:id="rId75">
        <w:r>
          <w:rPr>
            <w:color w:val="0000FF"/>
            <w:u w:val="single"/>
          </w:rPr>
          <w:t>9/22/20</w:t>
        </w:r>
      </w:hyperlink>
      <w:r>
        <w:rPr>
          <w:rFonts w:ascii="Arial" w:hAnsi="Arial"/>
          <w:sz w:val="20"/>
        </w:rPr>
        <w:t>]</w:t>
      </w:r>
    </w:p>
    <w:p/>
    <w:p>
      <w:r>
        <w:rPr>
          <w:rFonts w:ascii="Arial" w:hAnsi="Arial"/>
          <w:sz w:val="20"/>
        </w:rPr>
        <w:t xml:space="preserve">"This is dangerous &amp;amp; unacceptable. The fiscal irresponsibility of Washington has destabilized our country &amp;amp; jeopardized our kids’ futures.  We MUST take action to balance our budget and bring down our debt - that’s what I did in the Iowa Senate and what I’ll do in Congress #IA04" </w:t>
      </w:r>
      <w:r>
        <w:rPr>
          <w:rFonts w:ascii="Arial" w:hAnsi="Arial"/>
          <w:sz w:val="20"/>
        </w:rPr>
        <w:t xml:space="preserve">[X, @RandyFeenstra, </w:t>
      </w:r>
      <w:hyperlink r:id="rId76">
        <w:r>
          <w:rPr>
            <w:color w:val="0000FF"/>
            <w:u w:val="single"/>
          </w:rPr>
          <w:t>9/21/20</w:t>
        </w:r>
      </w:hyperlink>
      <w:r>
        <w:rPr>
          <w:rFonts w:ascii="Arial" w:hAnsi="Arial"/>
          <w:sz w:val="20"/>
        </w:rPr>
        <w:t>]</w:t>
      </w:r>
    </w:p>
    <w:p/>
    <w:p>
      <w:pPr>
        <w:jc w:val="center"/>
      </w:pPr>
      <w:r>
        <w:rPr>
          <w:rFonts w:ascii="Arial" w:hAnsi="Arial"/>
          <w:sz w:val="20"/>
        </w:rPr>
        <w:t xml:space="preserve">[X, @RandyFeenstra, </w:t>
      </w:r>
      <w:hyperlink r:id="rId76">
        <w:r>
          <w:rPr>
            <w:color w:val="0000FF"/>
            <w:u w:val="single"/>
          </w:rPr>
          <w:t>9/21/20</w:t>
        </w:r>
      </w:hyperlink>
      <w:r>
        <w:rPr>
          <w:rFonts w:ascii="Arial" w:hAnsi="Arial"/>
          <w:sz w:val="20"/>
        </w:rPr>
        <w:t>]</w:t>
      </w:r>
    </w:p>
    <w:p/>
    <w:p>
      <w:r>
        <w:rPr>
          <w:rFonts w:ascii="Arial" w:hAnsi="Arial"/>
          <w:sz w:val="20"/>
        </w:rPr>
        <w:t xml:space="preserve">"ICYMI: I received the endorsement of @Iowa_Corn last week!   I’m proud to have their support, and farm families in #IA04 can count on me to have their backs in Washington! #FeenstraDelivers https://t.co/rkom5goqID" </w:t>
      </w:r>
      <w:r>
        <w:rPr>
          <w:rFonts w:ascii="Arial" w:hAnsi="Arial"/>
          <w:sz w:val="20"/>
        </w:rPr>
        <w:t xml:space="preserve">[X, @RandyFeenstra, </w:t>
      </w:r>
      <w:hyperlink r:id="rId77">
        <w:r>
          <w:rPr>
            <w:color w:val="0000FF"/>
            <w:u w:val="single"/>
          </w:rPr>
          <w:t>9/21/20</w:t>
        </w:r>
      </w:hyperlink>
      <w:r>
        <w:rPr>
          <w:rFonts w:ascii="Arial" w:hAnsi="Arial"/>
          <w:sz w:val="20"/>
        </w:rPr>
        <w:t>]</w:t>
      </w:r>
    </w:p>
    <w:p/>
    <w:p>
      <w:pPr>
        <w:jc w:val="center"/>
      </w:pPr>
      <w:r>
        <w:rPr>
          <w:rFonts w:ascii="Arial" w:hAnsi="Arial"/>
          <w:sz w:val="20"/>
        </w:rPr>
        <w:t xml:space="preserve">[X, @RandyFeenstra, </w:t>
      </w:r>
      <w:hyperlink r:id="rId77">
        <w:r>
          <w:rPr>
            <w:color w:val="0000FF"/>
            <w:u w:val="single"/>
          </w:rPr>
          <w:t>9/21/20</w:t>
        </w:r>
      </w:hyperlink>
      <w:r>
        <w:rPr>
          <w:rFonts w:ascii="Arial" w:hAnsi="Arial"/>
          <w:sz w:val="20"/>
        </w:rPr>
        <w:t>]</w:t>
      </w:r>
    </w:p>
    <w:p/>
    <w:p>
      <w:r>
        <w:rPr>
          <w:rFonts w:ascii="Arial" w:hAnsi="Arial"/>
          <w:sz w:val="20"/>
        </w:rPr>
        <w:t xml:space="preserve">"Great to be with the Iowa Federation of Republican Women and a great group of speakers this afternoon!   We got the chance to talk about the issues facing our nation - protecting life, supporting farmers, balancing the budget, and how I’ll deliver for #IA04. Thanks for having me! https://t.co/jMVckCJ6PK" </w:t>
      </w:r>
      <w:r>
        <w:rPr>
          <w:rFonts w:ascii="Arial" w:hAnsi="Arial"/>
          <w:sz w:val="20"/>
        </w:rPr>
        <w:t xml:space="preserve">[X, @RandyFeenstra, </w:t>
      </w:r>
      <w:hyperlink r:id="rId78">
        <w:r>
          <w:rPr>
            <w:color w:val="0000FF"/>
            <w:u w:val="single"/>
          </w:rPr>
          <w:t>9/19/20</w:t>
        </w:r>
      </w:hyperlink>
      <w:r>
        <w:rPr>
          <w:rFonts w:ascii="Arial" w:hAnsi="Arial"/>
          <w:sz w:val="20"/>
        </w:rPr>
        <w:t>]</w:t>
      </w:r>
    </w:p>
    <w:p/>
    <w:p>
      <w:pPr>
        <w:jc w:val="center"/>
      </w:pPr>
      <w:r>
        <w:rPr>
          <w:rFonts w:ascii="Arial" w:hAnsi="Arial"/>
          <w:sz w:val="20"/>
        </w:rPr>
        <w:t xml:space="preserve">[X, @RandyFeenstra, </w:t>
      </w:r>
      <w:hyperlink r:id="rId78">
        <w:r>
          <w:rPr>
            <w:color w:val="0000FF"/>
            <w:u w:val="single"/>
          </w:rPr>
          <w:t>9/19/20</w:t>
        </w:r>
      </w:hyperlink>
      <w:r>
        <w:rPr>
          <w:rFonts w:ascii="Arial" w:hAnsi="Arial"/>
          <w:sz w:val="20"/>
        </w:rPr>
        <w:t>]</w:t>
      </w:r>
    </w:p>
    <w:p/>
    <w:p>
      <w:r>
        <w:rPr>
          <w:rFonts w:ascii="Arial" w:hAnsi="Arial"/>
          <w:sz w:val="20"/>
        </w:rPr>
        <w:t xml:space="preserve">"I was saddened to learn of the passing of trailblazer Ruth Bader Ginsburg. My family and I offer our sincerest condolences to her family and loved ones. May she Rest In Peace." </w:t>
      </w:r>
      <w:r>
        <w:rPr>
          <w:rFonts w:ascii="Arial" w:hAnsi="Arial"/>
          <w:sz w:val="20"/>
        </w:rPr>
        <w:t xml:space="preserve">[X, @RandyFeenstra, </w:t>
      </w:r>
      <w:hyperlink r:id="rId79">
        <w:r>
          <w:rPr>
            <w:color w:val="0000FF"/>
            <w:u w:val="single"/>
          </w:rPr>
          <w:t>9/19/20</w:t>
        </w:r>
      </w:hyperlink>
      <w:r>
        <w:rPr>
          <w:rFonts w:ascii="Arial" w:hAnsi="Arial"/>
          <w:sz w:val="20"/>
        </w:rPr>
        <w:t>]</w:t>
      </w:r>
    </w:p>
    <w:p/>
    <w:p>
      <w:pPr>
        <w:jc w:val="center"/>
      </w:pPr>
      <w:r>
        <w:rPr>
          <w:rFonts w:ascii="Arial" w:hAnsi="Arial"/>
          <w:sz w:val="20"/>
        </w:rPr>
        <w:t xml:space="preserve">[X, @RandyFeenstra, </w:t>
      </w:r>
      <w:hyperlink r:id="rId79">
        <w:r>
          <w:rPr>
            <w:color w:val="0000FF"/>
            <w:u w:val="single"/>
          </w:rPr>
          <w:t>9/19/20</w:t>
        </w:r>
      </w:hyperlink>
      <w:r>
        <w:rPr>
          <w:rFonts w:ascii="Arial" w:hAnsi="Arial"/>
          <w:sz w:val="20"/>
        </w:rPr>
        <w:t>]</w:t>
      </w:r>
    </w:p>
    <w:p/>
    <w:p>
      <w:r>
        <w:rPr>
          <w:rFonts w:ascii="Arial" w:hAnsi="Arial"/>
          <w:sz w:val="20"/>
        </w:rPr>
        <w:t xml:space="preserve">"After 3 debates with my opponent, the Iowa Corn Growers have endorsed our campaign.   They know I’ll deliver results for Iowa farm families in Congress just like I did in the Senate.   Honored to have the support of @Iowa_corn &amp;amp; @IowaFarmBureau! #IA04 #FeenstraDelivers https://t.co/ZYQSnJWgEw" </w:t>
      </w:r>
      <w:r>
        <w:rPr>
          <w:rFonts w:ascii="Arial" w:hAnsi="Arial"/>
          <w:sz w:val="20"/>
        </w:rPr>
        <w:t xml:space="preserve">[X, @RandyFeenstra, </w:t>
      </w:r>
      <w:hyperlink r:id="rId80">
        <w:r>
          <w:rPr>
            <w:color w:val="0000FF"/>
            <w:u w:val="single"/>
          </w:rPr>
          <w:t>9/18/20</w:t>
        </w:r>
      </w:hyperlink>
      <w:r>
        <w:rPr>
          <w:rFonts w:ascii="Arial" w:hAnsi="Arial"/>
          <w:sz w:val="20"/>
        </w:rPr>
        <w:t>]</w:t>
      </w:r>
    </w:p>
    <w:p/>
    <w:p>
      <w:pPr>
        <w:jc w:val="center"/>
      </w:pPr>
      <w:r>
        <w:rPr>
          <w:rFonts w:ascii="Arial" w:hAnsi="Arial"/>
          <w:sz w:val="20"/>
        </w:rPr>
        <w:t xml:space="preserve">[X, @RandyFeenstra, </w:t>
      </w:r>
      <w:hyperlink r:id="rId80">
        <w:r>
          <w:rPr>
            <w:color w:val="0000FF"/>
            <w:u w:val="single"/>
          </w:rPr>
          <w:t>9/18/20</w:t>
        </w:r>
      </w:hyperlink>
      <w:r>
        <w:rPr>
          <w:rFonts w:ascii="Arial" w:hAnsi="Arial"/>
          <w:sz w:val="20"/>
        </w:rPr>
        <w:t>]</w:t>
      </w:r>
    </w:p>
    <w:p/>
    <w:p>
      <w:r>
        <w:rPr>
          <w:rFonts w:ascii="Arial" w:hAnsi="Arial"/>
          <w:sz w:val="20"/>
        </w:rPr>
        <w:t xml:space="preserve">"Our country is stronger and safer when we don’t have to rely on our rivals. It’s important that we get critical links in our supply chains out of China and we make sure we see “Made in America” on our products again #IA04 #FeenstraDelivers https://t.co/GQ3s81LTkH" </w:t>
      </w:r>
      <w:r>
        <w:rPr>
          <w:rFonts w:ascii="Arial" w:hAnsi="Arial"/>
          <w:sz w:val="20"/>
        </w:rPr>
        <w:t xml:space="preserve">[X, @RandyFeenstra, </w:t>
      </w:r>
      <w:hyperlink r:id="rId81">
        <w:r>
          <w:rPr>
            <w:color w:val="0000FF"/>
            <w:u w:val="single"/>
          </w:rPr>
          <w:t>9/18/20</w:t>
        </w:r>
      </w:hyperlink>
      <w:r>
        <w:rPr>
          <w:rFonts w:ascii="Arial" w:hAnsi="Arial"/>
          <w:sz w:val="20"/>
        </w:rPr>
        <w:t>]</w:t>
      </w:r>
    </w:p>
    <w:p/>
    <w:p>
      <w:pPr>
        <w:jc w:val="center"/>
      </w:pPr>
      <w:r>
        <w:rPr>
          <w:rFonts w:ascii="Arial" w:hAnsi="Arial"/>
          <w:sz w:val="20"/>
        </w:rPr>
        <w:t xml:space="preserve">[X, @RandyFeenstra, </w:t>
      </w:r>
      <w:hyperlink r:id="rId81">
        <w:r>
          <w:rPr>
            <w:color w:val="0000FF"/>
            <w:u w:val="single"/>
          </w:rPr>
          <w:t>9/18/20</w:t>
        </w:r>
      </w:hyperlink>
      <w:r>
        <w:rPr>
          <w:rFonts w:ascii="Arial" w:hAnsi="Arial"/>
          <w:sz w:val="20"/>
        </w:rPr>
        <w:t>]</w:t>
      </w:r>
    </w:p>
    <w:p/>
    <w:p>
      <w:r>
        <w:rPr>
          <w:rFonts w:ascii="Arial" w:hAnsi="Arial"/>
          <w:sz w:val="20"/>
        </w:rPr>
        <w:t xml:space="preserve">"Great news on the vaccine front and a big jump in the markets to match!  America is on the comeback, and I’m looking forward to getting to work and keeping the momentum going 🇺🇸 #IA04 #FeenstraDelivers" </w:t>
      </w:r>
      <w:r>
        <w:rPr>
          <w:rFonts w:ascii="Arial" w:hAnsi="Arial"/>
          <w:sz w:val="20"/>
        </w:rPr>
        <w:t xml:space="preserve">[X, @RandyFeenstra, </w:t>
      </w:r>
      <w:hyperlink r:id="rId82">
        <w:r>
          <w:rPr>
            <w:color w:val="0000FF"/>
            <w:u w:val="single"/>
          </w:rPr>
          <w:t>11/10/20</w:t>
        </w:r>
      </w:hyperlink>
      <w:r>
        <w:rPr>
          <w:rFonts w:ascii="Arial" w:hAnsi="Arial"/>
          <w:sz w:val="20"/>
        </w:rPr>
        <w:t>]</w:t>
      </w:r>
    </w:p>
    <w:p/>
    <w:p>
      <w:pPr>
        <w:jc w:val="center"/>
      </w:pPr>
      <w:r>
        <w:rPr>
          <w:rFonts w:ascii="Arial" w:hAnsi="Arial"/>
          <w:sz w:val="20"/>
        </w:rPr>
        <w:t xml:space="preserve">[X, @RandyFeenstra, </w:t>
      </w:r>
      <w:hyperlink r:id="rId82">
        <w:r>
          <w:rPr>
            <w:color w:val="0000FF"/>
            <w:u w:val="single"/>
          </w:rPr>
          <w:t>11/10/20</w:t>
        </w:r>
      </w:hyperlink>
      <w:r>
        <w:rPr>
          <w:rFonts w:ascii="Arial" w:hAnsi="Arial"/>
          <w:sz w:val="20"/>
        </w:rPr>
        <w:t>]</w:t>
      </w:r>
    </w:p>
    <w:p/>
    <w:p>
      <w:r>
        <w:rPr>
          <w:rFonts w:ascii="Arial" w:hAnsi="Arial"/>
          <w:sz w:val="20"/>
        </w:rPr>
        <w:t xml:space="preserve">"Agree - we must count every legal vote and every legal challenge from @realDonaldTrump must be heard!" </w:t>
      </w:r>
      <w:r>
        <w:rPr>
          <w:rFonts w:ascii="Arial" w:hAnsi="Arial"/>
          <w:sz w:val="20"/>
        </w:rPr>
        <w:t xml:space="preserve">[X, @RandyFeenstra, </w:t>
      </w:r>
      <w:hyperlink r:id="rId83">
        <w:r>
          <w:rPr>
            <w:color w:val="0000FF"/>
            <w:u w:val="single"/>
          </w:rPr>
          <w:t>11/9/20</w:t>
        </w:r>
      </w:hyperlink>
      <w:r>
        <w:rPr>
          <w:rFonts w:ascii="Arial" w:hAnsi="Arial"/>
          <w:sz w:val="20"/>
        </w:rPr>
        <w:t>]</w:t>
      </w:r>
    </w:p>
    <w:p/>
    <w:p>
      <w:pPr>
        <w:jc w:val="center"/>
      </w:pPr>
      <w:r>
        <w:rPr>
          <w:rFonts w:ascii="Arial" w:hAnsi="Arial"/>
          <w:sz w:val="20"/>
        </w:rPr>
        <w:t xml:space="preserve">[X, @RandyFeenstra, </w:t>
      </w:r>
      <w:hyperlink r:id="rId83">
        <w:r>
          <w:rPr>
            <w:color w:val="0000FF"/>
            <w:u w:val="single"/>
          </w:rPr>
          <w:t>11/9/20</w:t>
        </w:r>
      </w:hyperlink>
      <w:r>
        <w:rPr>
          <w:rFonts w:ascii="Arial" w:hAnsi="Arial"/>
          <w:sz w:val="20"/>
        </w:rP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x.com/RandyFeenstra/status/1088149114351767552" TargetMode="External"/><Relationship Id="rId10" Type="http://schemas.openxmlformats.org/officeDocument/2006/relationships/hyperlink" Target="https://x.com/RandyFeenstra/status/1088143682606432260" TargetMode="External"/><Relationship Id="rId11" Type="http://schemas.openxmlformats.org/officeDocument/2006/relationships/hyperlink" Target="https://x.com/RandyFeenstra/status/1087850471400849413" TargetMode="External"/><Relationship Id="rId12" Type="http://schemas.openxmlformats.org/officeDocument/2006/relationships/hyperlink" Target="https://x.com/RandyFeenstra/status/1085303112347406338" TargetMode="External"/><Relationship Id="rId13" Type="http://schemas.openxmlformats.org/officeDocument/2006/relationships/hyperlink" Target="https://x.com/RandyFeenstra/status/1085263232649043968" TargetMode="External"/><Relationship Id="rId14" Type="http://schemas.openxmlformats.org/officeDocument/2006/relationships/hyperlink" Target="https://x.com/RandyFeenstra/status/1084981683840000000" TargetMode="External"/><Relationship Id="rId15" Type="http://schemas.openxmlformats.org/officeDocument/2006/relationships/hyperlink" Target="https://x.com/RandyFeenstra/status/1096813453338136576" TargetMode="External"/><Relationship Id="rId16" Type="http://schemas.openxmlformats.org/officeDocument/2006/relationships/hyperlink" Target="https://x.com/RandyFeenstra/status/1124407976620580864" TargetMode="External"/><Relationship Id="rId17" Type="http://schemas.openxmlformats.org/officeDocument/2006/relationships/hyperlink" Target="https://x.com/RandyFeenstra/status/1113505743439912963" TargetMode="External"/><Relationship Id="rId18" Type="http://schemas.openxmlformats.org/officeDocument/2006/relationships/hyperlink" Target="https://x.com/RandyFeenstra/status/1143263096468856835" TargetMode="External"/><Relationship Id="rId19" Type="http://schemas.openxmlformats.org/officeDocument/2006/relationships/hyperlink" Target="https://x.com/RandyFeenstra/status/1140004939109949440" TargetMode="External"/><Relationship Id="rId20" Type="http://schemas.openxmlformats.org/officeDocument/2006/relationships/hyperlink" Target="https://x.com/RandyFeenstra/status/1138629174686605312" TargetMode="External"/><Relationship Id="rId21" Type="http://schemas.openxmlformats.org/officeDocument/2006/relationships/hyperlink" Target="https://x.com/RandyFeenstra/status/1162200121305686017" TargetMode="External"/><Relationship Id="rId22" Type="http://schemas.openxmlformats.org/officeDocument/2006/relationships/hyperlink" Target="https://x.com/RandyFeenstra/status/1162182887728439298" TargetMode="External"/><Relationship Id="rId23" Type="http://schemas.openxmlformats.org/officeDocument/2006/relationships/hyperlink" Target="https://x.com/RandyFeenstra/status/1161702654067822598" TargetMode="External"/><Relationship Id="rId24" Type="http://schemas.openxmlformats.org/officeDocument/2006/relationships/hyperlink" Target="https://x.com/RandyFeenstra/status/1152272033784434688" TargetMode="External"/><Relationship Id="rId25" Type="http://schemas.openxmlformats.org/officeDocument/2006/relationships/hyperlink" Target="https://x.com/RandyFeenstra/status/1152248870803562498" TargetMode="External"/><Relationship Id="rId26" Type="http://schemas.openxmlformats.org/officeDocument/2006/relationships/hyperlink" Target="https://x.com/RandyFeenstra/status/1152248288285986816" TargetMode="External"/><Relationship Id="rId27" Type="http://schemas.openxmlformats.org/officeDocument/2006/relationships/hyperlink" Target="https://x.com/RandyFeenstra/status/1151522526453018626" TargetMode="External"/><Relationship Id="rId28" Type="http://schemas.openxmlformats.org/officeDocument/2006/relationships/hyperlink" Target="https://x.com/RandyFeenstra/status/1148316343097352194" TargetMode="External"/><Relationship Id="rId29" Type="http://schemas.openxmlformats.org/officeDocument/2006/relationships/hyperlink" Target="https://x.com/RandyFeenstra/status/1189960680394444801" TargetMode="External"/><Relationship Id="rId30" Type="http://schemas.openxmlformats.org/officeDocument/2006/relationships/hyperlink" Target="https://x.com/RandyFeenstra/status/1189960441184890882" TargetMode="External"/><Relationship Id="rId31" Type="http://schemas.openxmlformats.org/officeDocument/2006/relationships/hyperlink" Target="https://x.com/RandyFeenstra/status/1188514699467472897" TargetMode="External"/><Relationship Id="rId32" Type="http://schemas.openxmlformats.org/officeDocument/2006/relationships/hyperlink" Target="https://x.com/RandyFeenstra/status/1196227658566098945" TargetMode="External"/><Relationship Id="rId33" Type="http://schemas.openxmlformats.org/officeDocument/2006/relationships/hyperlink" Target="https://x.com/RandyFeenstra/status/1195452950006706176" TargetMode="External"/><Relationship Id="rId34" Type="http://schemas.openxmlformats.org/officeDocument/2006/relationships/hyperlink" Target="https://x.com/RandyFeenstra/status/1207494809298112512" TargetMode="External"/><Relationship Id="rId35" Type="http://schemas.openxmlformats.org/officeDocument/2006/relationships/hyperlink" Target="https://x.com/RandyFeenstra/status/1207468477579251713" TargetMode="External"/><Relationship Id="rId36" Type="http://schemas.openxmlformats.org/officeDocument/2006/relationships/hyperlink" Target="https://x.com/RandyFeenstra/status/1205532723592548353" TargetMode="External"/><Relationship Id="rId37" Type="http://schemas.openxmlformats.org/officeDocument/2006/relationships/hyperlink" Target="https://x.com/RandyFeenstra/status/1205505811302273025" TargetMode="External"/><Relationship Id="rId38" Type="http://schemas.openxmlformats.org/officeDocument/2006/relationships/hyperlink" Target="https://x.com/RandyFeenstra/status/1230246011047641088" TargetMode="External"/><Relationship Id="rId39" Type="http://schemas.openxmlformats.org/officeDocument/2006/relationships/hyperlink" Target="https://x.com/RandyFeenstra/status/1230197959716933634" TargetMode="External"/><Relationship Id="rId40" Type="http://schemas.openxmlformats.org/officeDocument/2006/relationships/hyperlink" Target="https://x.com/RandyFeenstra/status/1228095375065714689" TargetMode="External"/><Relationship Id="rId41" Type="http://schemas.openxmlformats.org/officeDocument/2006/relationships/hyperlink" Target="https://x.com/RandyFeenstra/status/1228078775981793281" TargetMode="External"/><Relationship Id="rId42" Type="http://schemas.openxmlformats.org/officeDocument/2006/relationships/hyperlink" Target="https://x.com/RandyFeenstra/status/1242888652226793480" TargetMode="External"/><Relationship Id="rId43" Type="http://schemas.openxmlformats.org/officeDocument/2006/relationships/hyperlink" Target="https://x.com/RandyFeenstra/status/1242888421749727233" TargetMode="External"/><Relationship Id="rId44" Type="http://schemas.openxmlformats.org/officeDocument/2006/relationships/hyperlink" Target="https://x.com/RandyFeenstra/status/1266922793867849728" TargetMode="External"/><Relationship Id="rId45" Type="http://schemas.openxmlformats.org/officeDocument/2006/relationships/hyperlink" Target="https://x.com/RandyFeenstra/status/1266793546356527105" TargetMode="External"/><Relationship Id="rId46" Type="http://schemas.openxmlformats.org/officeDocument/2006/relationships/hyperlink" Target="https://x.com/RandyFeenstra/status/1266556455613841409" TargetMode="External"/><Relationship Id="rId47" Type="http://schemas.openxmlformats.org/officeDocument/2006/relationships/hyperlink" Target="https://x.com/RandyFeenstra/status/1266047249114595329" TargetMode="External"/><Relationship Id="rId48" Type="http://schemas.openxmlformats.org/officeDocument/2006/relationships/hyperlink" Target="https://x.com/RandyFeenstra/status/1266006839566700544" TargetMode="External"/><Relationship Id="rId49" Type="http://schemas.openxmlformats.org/officeDocument/2006/relationships/hyperlink" Target="https://x.com/RandyFeenstra/status/1222986638877392896" TargetMode="External"/><Relationship Id="rId50" Type="http://schemas.openxmlformats.org/officeDocument/2006/relationships/hyperlink" Target="https://x.com/RandyFeenstra/status/1222985418762788864" TargetMode="External"/><Relationship Id="rId51" Type="http://schemas.openxmlformats.org/officeDocument/2006/relationships/hyperlink" Target="https://x.com/RandyFeenstra/status/1222954475327041539" TargetMode="External"/><Relationship Id="rId52" Type="http://schemas.openxmlformats.org/officeDocument/2006/relationships/hyperlink" Target="https://x.com/RandyFeenstra/status/1222926479450943488" TargetMode="External"/><Relationship Id="rId53" Type="http://schemas.openxmlformats.org/officeDocument/2006/relationships/hyperlink" Target="https://x.com/RandyFeenstra/status/1222716443327901696" TargetMode="External"/><Relationship Id="rId54" Type="http://schemas.openxmlformats.org/officeDocument/2006/relationships/hyperlink" Target="https://x.com/RandyFeenstra/status/1220788776127139840" TargetMode="External"/><Relationship Id="rId55" Type="http://schemas.openxmlformats.org/officeDocument/2006/relationships/hyperlink" Target="https://x.com/RandyFeenstra/status/1220410377537826817" TargetMode="External"/><Relationship Id="rId56" Type="http://schemas.openxmlformats.org/officeDocument/2006/relationships/hyperlink" Target="https://x.com/RandyFeenstra/status/1218211419415547909" TargetMode="External"/><Relationship Id="rId57" Type="http://schemas.openxmlformats.org/officeDocument/2006/relationships/hyperlink" Target="https://x.com/RandyFeenstra/status/1255199045766742018" TargetMode="External"/><Relationship Id="rId58" Type="http://schemas.openxmlformats.org/officeDocument/2006/relationships/hyperlink" Target="https://x.com/RandyFeenstra/status/1255134678618497026" TargetMode="External"/><Relationship Id="rId59" Type="http://schemas.openxmlformats.org/officeDocument/2006/relationships/hyperlink" Target="https://x.com/RandyFeenstra/status/1253435724487028737" TargetMode="External"/><Relationship Id="rId60" Type="http://schemas.openxmlformats.org/officeDocument/2006/relationships/hyperlink" Target="https://x.com/RandyFeenstra/status/1274080669594005504" TargetMode="External"/><Relationship Id="rId61" Type="http://schemas.openxmlformats.org/officeDocument/2006/relationships/hyperlink" Target="https://x.com/RandyFeenstra/status/1273024627212783619" TargetMode="External"/><Relationship Id="rId62" Type="http://schemas.openxmlformats.org/officeDocument/2006/relationships/hyperlink" Target="https://x.com/RandyFeenstra/status/1272932557131264000" TargetMode="External"/><Relationship Id="rId63" Type="http://schemas.openxmlformats.org/officeDocument/2006/relationships/hyperlink" Target="https://x.com/RandyFeenstra/status/1269618354580533250" TargetMode="External"/><Relationship Id="rId64" Type="http://schemas.openxmlformats.org/officeDocument/2006/relationships/hyperlink" Target="https://x.com/RandyFeenstra/status/1268204139319885826" TargetMode="External"/><Relationship Id="rId65" Type="http://schemas.openxmlformats.org/officeDocument/2006/relationships/hyperlink" Target="https://x.com/RandyFeenstra/status/1284186622339276800" TargetMode="External"/><Relationship Id="rId66" Type="http://schemas.openxmlformats.org/officeDocument/2006/relationships/hyperlink" Target="https://x.com/RandyFeenstra/status/1284169293865848833" TargetMode="External"/><Relationship Id="rId67" Type="http://schemas.openxmlformats.org/officeDocument/2006/relationships/hyperlink" Target="https://x.com/RandyFeenstra/status/1282751150408728577" TargetMode="External"/><Relationship Id="rId68" Type="http://schemas.openxmlformats.org/officeDocument/2006/relationships/hyperlink" Target="https://x.com/RandyFeenstra/status/1282751148731047938" TargetMode="External"/><Relationship Id="rId69" Type="http://schemas.openxmlformats.org/officeDocument/2006/relationships/hyperlink" Target="https://x.com/RandyFeenstra/status/1298777806307053569" TargetMode="External"/><Relationship Id="rId70" Type="http://schemas.openxmlformats.org/officeDocument/2006/relationships/hyperlink" Target="https://x.com/RandyFeenstra/status/1298770171696427008" TargetMode="External"/><Relationship Id="rId71" Type="http://schemas.openxmlformats.org/officeDocument/2006/relationships/hyperlink" Target="https://x.com/RandyFeenstra/status/1309963315213488129" TargetMode="External"/><Relationship Id="rId72" Type="http://schemas.openxmlformats.org/officeDocument/2006/relationships/hyperlink" Target="https://x.com/RandyFeenstra/status/1309586273368190976" TargetMode="External"/><Relationship Id="rId73" Type="http://schemas.openxmlformats.org/officeDocument/2006/relationships/hyperlink" Target="https://x.com/RandyFeenstra/status/1309160408960430082" TargetMode="External"/><Relationship Id="rId74" Type="http://schemas.openxmlformats.org/officeDocument/2006/relationships/hyperlink" Target="https://x.com/RandyFeenstra/status/1308884318551445506" TargetMode="External"/><Relationship Id="rId75" Type="http://schemas.openxmlformats.org/officeDocument/2006/relationships/hyperlink" Target="https://x.com/RandyFeenstra/status/1308495771151618049" TargetMode="External"/><Relationship Id="rId76" Type="http://schemas.openxmlformats.org/officeDocument/2006/relationships/hyperlink" Target="https://x.com/RandyFeenstra/status/1308153227808997376" TargetMode="External"/><Relationship Id="rId77" Type="http://schemas.openxmlformats.org/officeDocument/2006/relationships/hyperlink" Target="https://x.com/RandyFeenstra/status/1308077584924766211" TargetMode="External"/><Relationship Id="rId78" Type="http://schemas.openxmlformats.org/officeDocument/2006/relationships/hyperlink" Target="https://x.com/RandyFeenstra/status/1307393519934476300" TargetMode="External"/><Relationship Id="rId79" Type="http://schemas.openxmlformats.org/officeDocument/2006/relationships/hyperlink" Target="https://x.com/RandyFeenstra/status/1307339891831910406" TargetMode="External"/><Relationship Id="rId80" Type="http://schemas.openxmlformats.org/officeDocument/2006/relationships/hyperlink" Target="https://x.com/RandyFeenstra/status/1307078764187316225" TargetMode="External"/><Relationship Id="rId81" Type="http://schemas.openxmlformats.org/officeDocument/2006/relationships/hyperlink" Target="https://x.com/RandyFeenstra/status/1307018306721910785" TargetMode="External"/><Relationship Id="rId82" Type="http://schemas.openxmlformats.org/officeDocument/2006/relationships/hyperlink" Target="https://x.com/RandyFeenstra/status/1326001255295152128" TargetMode="External"/><Relationship Id="rId83" Type="http://schemas.openxmlformats.org/officeDocument/2006/relationships/hyperlink" Target="https://x.com/RandyFeenstra/status/1325836017241264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